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МІНІСТЕРСТВО ОСВІТИ І НАУКИ УКРАЇНИ</w:t>
      </w:r>
    </w:p>
    <w:p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 xml:space="preserve">КРЕМЕНЧУЦЬКИЙ НАЦІОНАЛЬНИЙ УНІВЕРСИТЕТ </w:t>
      </w:r>
      <w:r>
        <w:rPr>
          <w:rFonts w:cs="Times New Roman"/>
          <w:smallCaps/>
          <w:lang w:val="uk-UA"/>
        </w:rPr>
        <w:br w:type="textWrapping"/>
      </w:r>
      <w:r>
        <w:rPr>
          <w:rFonts w:cs="Times New Roman"/>
          <w:smallCaps/>
          <w:lang w:val="uk-UA"/>
        </w:rPr>
        <w:t>ІМЕНІ МИХАЙЛА ОСТРОГРАДСЬКОГО</w:t>
      </w:r>
    </w:p>
    <w:p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>
        <w:rPr>
          <w:rFonts w:cs="Times New Roman"/>
          <w:smallCaps/>
          <w:lang w:val="uk-UA"/>
        </w:rPr>
        <w:br w:type="textWrapping"/>
      </w:r>
      <w:r>
        <w:rPr>
          <w:rFonts w:cs="Times New Roman"/>
          <w:smallCaps/>
          <w:lang w:val="uk-UA"/>
        </w:rPr>
        <w:t>ТА ІНФОРМАЦІЙНИХ ТЕХНОЛОГІЙ</w:t>
      </w:r>
    </w:p>
    <w:p>
      <w:pPr>
        <w:jc w:val="center"/>
        <w:rPr>
          <w:rFonts w:cs="Times New Roman"/>
          <w:smallCaps/>
          <w:lang w:val="uk-UA"/>
        </w:rPr>
      </w:pPr>
    </w:p>
    <w:p>
      <w:pPr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КАФЕДРА АВТОМАТИЗАЦІЇ ТА ІНФОРМАЦІЙНИХ СИСТЕМ</w:t>
      </w:r>
    </w:p>
    <w:p>
      <w:pPr>
        <w:jc w:val="center"/>
        <w:rPr>
          <w:rFonts w:cs="Times New Roman"/>
          <w:smallCaps/>
          <w:lang w:val="uk-UA"/>
        </w:rPr>
      </w:pPr>
    </w:p>
    <w:p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НАВЧАЛЬНА ДИСЦИПЛІНА</w:t>
      </w:r>
      <w:r>
        <w:rPr>
          <w:rFonts w:cs="Times New Roman"/>
          <w:lang w:val="uk-UA"/>
        </w:rPr>
        <w:br w:type="textWrapping"/>
      </w:r>
      <w:r>
        <w:rPr>
          <w:rFonts w:cs="Times New Roman"/>
          <w:lang w:val="uk-UA"/>
        </w:rPr>
        <w:t>Алгоритми та методи обчислень</w:t>
      </w:r>
    </w:p>
    <w:p>
      <w:pPr>
        <w:jc w:val="center"/>
        <w:rPr>
          <w:rFonts w:cs="Times New Roman"/>
          <w:lang w:val="uk-UA"/>
        </w:rPr>
      </w:pPr>
    </w:p>
    <w:p>
      <w:pPr>
        <w:jc w:val="center"/>
        <w:rPr>
          <w:rFonts w:cs="Times New Roman"/>
          <w:lang w:val="uk-UA"/>
        </w:rPr>
      </w:pPr>
    </w:p>
    <w:p>
      <w:pPr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ЗВІТ</w:t>
      </w:r>
    </w:p>
    <w:p>
      <w:pPr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З ПРАКТИЧНИХ РОБІТ</w:t>
      </w: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ind w:left="5954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Виконав: </w:t>
      </w:r>
    </w:p>
    <w:p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>
        <w:rPr>
          <w:rFonts w:cs="Times New Roman"/>
          <w:lang w:val="uk-UA"/>
        </w:rPr>
        <w:t>студент групи КН-23-1</w:t>
      </w:r>
    </w:p>
    <w:p>
      <w:pPr>
        <w:ind w:left="5954"/>
        <w:rPr>
          <w:rFonts w:hint="default" w:cs="Times New Roman"/>
          <w:lang w:val="uk-UA"/>
        </w:rPr>
      </w:pPr>
      <w:r>
        <w:rPr>
          <w:rFonts w:hint="default" w:cs="Times New Roman"/>
          <w:lang w:val="uk-UA"/>
        </w:rPr>
        <w:t>Батраков Є.Є.</w:t>
      </w: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Кременчук 2024</w:t>
      </w:r>
    </w:p>
    <w:p>
      <w:pPr>
        <w:rPr>
          <w:rFonts w:hint="default"/>
          <w:lang w:val="ru-RU"/>
        </w:rPr>
      </w:pPr>
    </w:p>
    <w:p>
      <w:r>
        <w:rPr>
          <w:lang w:val="en-US"/>
        </w:rPr>
        <w:br w:type="textWrapping"/>
      </w:r>
    </w:p>
    <w:p>
      <w:pPr>
        <w:rPr>
          <w:lang w:val="en-US"/>
        </w:rPr>
      </w:pPr>
    </w:p>
    <w:p>
      <w:pPr>
        <w:pStyle w:val="2"/>
        <w:bidi w:val="0"/>
      </w:pPr>
      <w:r>
        <w:t xml:space="preserve">Практична робота № </w:t>
      </w:r>
      <w:r>
        <w:rPr>
          <w:rFonts w:hint="default"/>
          <w:lang w:val="en-US"/>
        </w:rPr>
        <w:t>3</w:t>
      </w:r>
    </w:p>
    <w:p>
      <w:pPr>
        <w:bidi w:val="0"/>
        <w:rPr>
          <w:rFonts w:hint="default"/>
        </w:rPr>
      </w:pPr>
      <w:r>
        <w:rPr>
          <w:b/>
          <w:bCs/>
        </w:rPr>
        <w:t>Тема</w:t>
      </w:r>
      <w:r>
        <w:t xml:space="preserve">. </w:t>
      </w:r>
      <w:r>
        <w:rPr>
          <w:rFonts w:hint="default"/>
        </w:rPr>
        <w:t>Алгоритми сортування та їх складність. Порівняння алгоритмів</w:t>
      </w:r>
    </w:p>
    <w:p>
      <w:pPr>
        <w:bidi w:val="0"/>
        <w:rPr>
          <w:rFonts w:hint="default"/>
          <w:lang w:val="uk-UA"/>
        </w:rPr>
      </w:pPr>
      <w:r>
        <w:rPr>
          <w:rFonts w:hint="default"/>
        </w:rPr>
        <w:t>сортування</w:t>
      </w:r>
    </w:p>
    <w:p>
      <w:pPr>
        <w:rPr>
          <w:rFonts w:hint="default"/>
        </w:rPr>
      </w:pPr>
      <w:r>
        <w:rPr>
          <w:b/>
          <w:bCs/>
        </w:rPr>
        <w:t>Мета</w:t>
      </w:r>
      <w:r>
        <w:t xml:space="preserve">: </w:t>
      </w:r>
      <w:r>
        <w:rPr>
          <w:rFonts w:hint="default"/>
        </w:rPr>
        <w:t>опанувати основні алгоритми сортування та навчитись методам</w:t>
      </w:r>
    </w:p>
    <w:p>
      <w:pPr>
        <w:rPr>
          <w:lang w:val="en-US"/>
        </w:rPr>
      </w:pPr>
      <w:r>
        <w:rPr>
          <w:rFonts w:hint="default"/>
        </w:rPr>
        <w:t>аналізу їх асимптотичної складності.</w:t>
      </w:r>
    </w:p>
    <w:p>
      <w:pPr>
        <w:pStyle w:val="3"/>
        <w:bidi w:val="0"/>
        <w:jc w:val="center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Хід роботи</w:t>
      </w:r>
    </w:p>
    <w:p>
      <w:pPr>
        <w:pStyle w:val="4"/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Завдання: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def bubble_sort(arr):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 = len(arr)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range(n):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swapped = False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j in range(0, n-i-1):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arr[j] &gt; arr[j+1]: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arr[j], arr[j+1] = arr[j+1], arr[j]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swapped = True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not swapped: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arr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arr = [64, 34, 25, 12, 22, 11, 90]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sorted_arr = bubble_sort(arr)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print("Відсортований масив:", sorted_arr)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Найгірший випадок: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У найгіршому випадку (коли масив відсортований в зворотному порядку) кожен елемент потрібно порівняти з усіма іншими елементами, що дає складність: O(n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Найкращий випадок: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У найкращому випадку (коли масив вже відсортований), алгоритм проходить один раз через масив і не виконує жодного обміну, що дає складність: O(n)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Сортування вставками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Найгірший випадок: O(n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lang w:val="en-US"/>
        </w:rPr>
        <w:t>) (коли масив відсортований у зворотному порядку)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Найкращий випадок: O(n) (коли масив вже відсортований)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Чому бульбашковий алгоритм менш ефективний на практиці?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Кількість порівнянь і обмінів: У порівнянні з сортуванням вставками, бульбашкове сортування виконує більше обмінів, що призводить до більшого часу виконання.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Неоптимальність: Навіть якщо масив частково відсортований, бульбашковий алгоритм все одно виконує багато зайвих порівнянь і обмінів.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Сортування злиттям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Найгірший випадок: O(n logn)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Найкращий випадок: O(n logn)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Чому сортування злиттям ефективніше</w:t>
      </w:r>
      <w:r>
        <w:rPr>
          <w:rFonts w:hint="default"/>
          <w:lang w:val="en-US"/>
        </w:rPr>
        <w:t>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Часова складність: Сортування злиттям має кращу часову складність в усіх випадках O(n logn), що робить його набагато швидшим для великих масивів.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 Рекурсивний підхід: Сортування злиттям ділить масив на менші підмасиви і сортує їх незалежно, що зменшує кількість необхідних порівнянь.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Стабільність: Сортування злиттям є стабільним алгоритмом, що зберігає порядок однакових елементів, що є важливим для певних застосувань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quicksort(arr):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len(arr) &lt;=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arr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pivot = arr[len(arr) // 2]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left = [x for x in arr if x &lt; pivot]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middle = [x for x in arr if x == pivot]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right = [x for x in arr if x &gt; pivot]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quicksort(left) + middle + quicksort(right)</w:t>
      </w:r>
    </w:p>
    <w:p>
      <w:pPr>
        <w:rPr>
          <w:rFonts w:hint="default"/>
          <w:lang w:val="en-US"/>
        </w:rPr>
      </w:pPr>
      <w:bookmarkStart w:id="1" w:name="_GoBack"/>
      <w:bookmarkEnd w:id="1"/>
      <w:r>
        <w:rPr>
          <w:rFonts w:hint="default"/>
          <w:lang w:val="en-US"/>
        </w:rPr>
        <w:t>arr = [3, 6, 8, 10, 1, 2, 1]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print(quicksort(arr))</w:t>
      </w:r>
    </w:p>
    <w:p>
      <w:pPr>
        <w:rPr>
          <w:rFonts w:hint="default"/>
          <w:lang w:val="en-US"/>
        </w:rPr>
      </w:pPr>
    </w:p>
    <w:sectPr>
      <w:pgSz w:w="11907" w:h="16839"/>
      <w:pgMar w:top="1134" w:right="1134" w:bottom="1134" w:left="1134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D215916"/>
    <w:multiLevelType w:val="singleLevel"/>
    <w:tmpl w:val="0D21591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E1903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C4C3F"/>
    <w:rsid w:val="27497275"/>
    <w:rsid w:val="3D2E204C"/>
    <w:rsid w:val="3F1F3576"/>
    <w:rsid w:val="56DE65A1"/>
    <w:rsid w:val="59815DE1"/>
    <w:rsid w:val="5D4E1903"/>
    <w:rsid w:val="795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zh-CN" w:eastAsia="en-US" w:bidi="ar-SA"/>
    </w:rPr>
  </w:style>
  <w:style w:type="paragraph" w:styleId="2">
    <w:name w:val="heading 1"/>
    <w:basedOn w:val="1"/>
    <w:next w:val="1"/>
    <w:link w:val="151"/>
    <w:qFormat/>
    <w:uiPriority w:val="0"/>
    <w:pPr>
      <w:keepNext w:val="0"/>
      <w:keepLines w:val="0"/>
      <w:spacing w:before="320" w:beforeAutospacing="0" w:after="320" w:afterAutospacing="0"/>
      <w:ind w:firstLine="709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  <w:ind w:left="14" w:leftChars="7" w:firstLine="244" w:firstLineChars="12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2024-06-17T00:51:00Z</dcterms:created>
  <dc:creator>btrkv</dc:creator>
  <cp:lastModifiedBy>btrkv</cp:lastModifiedBy>
  <dcterms:modified xsi:type="dcterms:W3CDTF">2024-06-17T01:06:56Z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95AF7CCB3E8F4E81804D445A1E12BA47</vt:lpwstr>
  </property>
</Properties>
</file>