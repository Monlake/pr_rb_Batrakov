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before="120" w:after="120"/>
        <w:jc w:val="center"/>
        <w:rPr>
          <w:rFonts w:cs="Times New Roman"/>
          <w:smallCaps/>
          <w:lang w:val="uk-UA"/>
        </w:rPr>
      </w:pPr>
      <w:r>
        <w:rPr>
          <w:rFonts w:cs="Times New Roman"/>
          <w:smallCaps/>
          <w:lang w:val="uk-UA"/>
        </w:rPr>
        <w:t>МІНІСТЕРСТВО ОСВІТИ І НАУКИ УКРАЇНИ</w:t>
      </w:r>
    </w:p>
    <w:p>
      <w:pPr>
        <w:spacing w:before="120" w:after="120"/>
        <w:jc w:val="center"/>
        <w:rPr>
          <w:rFonts w:cs="Times New Roman"/>
          <w:smallCaps/>
          <w:lang w:val="uk-UA"/>
        </w:rPr>
      </w:pPr>
      <w:r>
        <w:rPr>
          <w:rFonts w:cs="Times New Roman"/>
          <w:smallCaps/>
          <w:lang w:val="uk-UA"/>
        </w:rPr>
        <w:t xml:space="preserve">КРЕМЕНЧУЦЬКИЙ НАЦІОНАЛЬНИЙ УНІВЕРСИТЕТ </w:t>
      </w:r>
      <w:r>
        <w:rPr>
          <w:rFonts w:cs="Times New Roman"/>
          <w:smallCaps/>
          <w:lang w:val="uk-UA"/>
        </w:rPr>
        <w:br w:type="textWrapping"/>
      </w:r>
      <w:r>
        <w:rPr>
          <w:rFonts w:cs="Times New Roman"/>
          <w:smallCaps/>
          <w:lang w:val="uk-UA"/>
        </w:rPr>
        <w:t>ІМЕНІ МИХАЙЛА ОСТРОГРАДСЬКОГО</w:t>
      </w:r>
    </w:p>
    <w:p>
      <w:pPr>
        <w:spacing w:before="120" w:after="120"/>
        <w:jc w:val="center"/>
        <w:rPr>
          <w:rFonts w:cs="Times New Roman"/>
          <w:smallCaps/>
          <w:lang w:val="uk-UA"/>
        </w:rPr>
      </w:pPr>
      <w:r>
        <w:rPr>
          <w:rFonts w:cs="Times New Roman"/>
          <w:smallCaps/>
          <w:lang w:val="uk-UA"/>
        </w:rPr>
        <w:t xml:space="preserve">НАВЧАЛЬНО-НАУКОВИЙ ІНСТИТУТ ЕЛЕКТРИЧНОЇ ІНЖЕНЕРІЇ </w:t>
      </w:r>
      <w:r>
        <w:rPr>
          <w:rFonts w:cs="Times New Roman"/>
          <w:smallCaps/>
          <w:lang w:val="uk-UA"/>
        </w:rPr>
        <w:br w:type="textWrapping"/>
      </w:r>
      <w:r>
        <w:rPr>
          <w:rFonts w:cs="Times New Roman"/>
          <w:smallCaps/>
          <w:lang w:val="uk-UA"/>
        </w:rPr>
        <w:t>ТА ІНФОРМАЦІЙНИХ ТЕХНОЛОГІЙ</w:t>
      </w:r>
    </w:p>
    <w:p>
      <w:pPr>
        <w:jc w:val="center"/>
        <w:rPr>
          <w:rFonts w:cs="Times New Roman"/>
          <w:smallCaps/>
          <w:lang w:val="uk-UA"/>
        </w:rPr>
      </w:pPr>
    </w:p>
    <w:p>
      <w:pPr>
        <w:jc w:val="center"/>
        <w:rPr>
          <w:rFonts w:cs="Times New Roman"/>
          <w:smallCaps/>
          <w:lang w:val="uk-UA"/>
        </w:rPr>
      </w:pPr>
      <w:r>
        <w:rPr>
          <w:rFonts w:cs="Times New Roman"/>
          <w:smallCaps/>
          <w:lang w:val="uk-UA"/>
        </w:rPr>
        <w:t>КАФЕДРА АВТОМАТИЗАЦІЇ ТА ІНФОРМАЦІЙНИХ СИСТЕМ</w:t>
      </w:r>
    </w:p>
    <w:p>
      <w:pPr>
        <w:jc w:val="center"/>
        <w:rPr>
          <w:rFonts w:cs="Times New Roman"/>
          <w:smallCaps/>
          <w:lang w:val="uk-UA"/>
        </w:rPr>
      </w:pPr>
    </w:p>
    <w:p>
      <w:pPr>
        <w:jc w:val="center"/>
        <w:rPr>
          <w:rFonts w:cs="Times New Roman"/>
          <w:lang w:val="uk-UA"/>
        </w:rPr>
      </w:pPr>
      <w:r>
        <w:rPr>
          <w:rFonts w:cs="Times New Roman"/>
          <w:lang w:val="uk-UA"/>
        </w:rPr>
        <w:t>НАВЧАЛЬНА ДИСЦИПЛІНА</w:t>
      </w:r>
      <w:r>
        <w:rPr>
          <w:rFonts w:cs="Times New Roman"/>
          <w:lang w:val="uk-UA"/>
        </w:rPr>
        <w:br w:type="textWrapping"/>
      </w:r>
      <w:r>
        <w:rPr>
          <w:rFonts w:cs="Times New Roman"/>
          <w:lang w:val="uk-UA"/>
        </w:rPr>
        <w:t>Алгоритми та методи обчислень</w:t>
      </w:r>
    </w:p>
    <w:p>
      <w:pPr>
        <w:jc w:val="center"/>
        <w:rPr>
          <w:rFonts w:cs="Times New Roman"/>
          <w:lang w:val="uk-UA"/>
        </w:rPr>
      </w:pPr>
    </w:p>
    <w:p>
      <w:pPr>
        <w:jc w:val="center"/>
        <w:rPr>
          <w:rFonts w:cs="Times New Roman"/>
          <w:lang w:val="uk-UA"/>
        </w:rPr>
      </w:pPr>
    </w:p>
    <w:p>
      <w:pPr>
        <w:jc w:val="center"/>
        <w:rPr>
          <w:rFonts w:cs="Times New Roman"/>
          <w:smallCaps/>
          <w:lang w:val="uk-UA"/>
        </w:rPr>
      </w:pPr>
      <w:r>
        <w:rPr>
          <w:rFonts w:cs="Times New Roman"/>
          <w:smallCaps/>
          <w:lang w:val="uk-UA"/>
        </w:rPr>
        <w:t>ЗВІТ</w:t>
      </w:r>
    </w:p>
    <w:p>
      <w:pPr>
        <w:jc w:val="center"/>
        <w:rPr>
          <w:rFonts w:cs="Times New Roman"/>
          <w:smallCaps/>
          <w:lang w:val="uk-UA"/>
        </w:rPr>
      </w:pPr>
      <w:r>
        <w:rPr>
          <w:rFonts w:cs="Times New Roman"/>
          <w:smallCaps/>
          <w:lang w:val="uk-UA"/>
        </w:rPr>
        <w:t>З ПРАКТИЧНИХ РОБІТ</w:t>
      </w:r>
    </w:p>
    <w:p>
      <w:pPr>
        <w:rPr>
          <w:rFonts w:cs="Times New Roman"/>
          <w:lang w:val="uk-UA"/>
        </w:rPr>
      </w:pPr>
    </w:p>
    <w:p>
      <w:pPr>
        <w:rPr>
          <w:rFonts w:cs="Times New Roman"/>
          <w:lang w:val="uk-UA"/>
        </w:rPr>
      </w:pPr>
    </w:p>
    <w:p>
      <w:pPr>
        <w:ind w:left="5954"/>
        <w:rPr>
          <w:rFonts w:cs="Times New Roman"/>
          <w:lang w:val="uk-UA"/>
        </w:rPr>
      </w:pPr>
      <w:r>
        <w:rPr>
          <w:rFonts w:cs="Times New Roman"/>
          <w:lang w:val="uk-UA"/>
        </w:rPr>
        <w:t xml:space="preserve">Виконав: </w:t>
      </w:r>
    </w:p>
    <w:p>
      <w:pPr>
        <w:ind w:left="5234" w:firstLine="720"/>
        <w:rPr>
          <w:rFonts w:cs="Times New Roman"/>
          <w:lang w:val="uk-UA"/>
        </w:rPr>
      </w:pPr>
      <w:bookmarkStart w:id="0" w:name="_heading=h.gjdgxs" w:colFirst="0" w:colLast="0"/>
      <w:bookmarkEnd w:id="0"/>
      <w:r>
        <w:rPr>
          <w:rFonts w:cs="Times New Roman"/>
          <w:lang w:val="uk-UA"/>
        </w:rPr>
        <w:t>студент групи КН-23-1</w:t>
      </w:r>
    </w:p>
    <w:p>
      <w:pPr>
        <w:ind w:left="5954"/>
        <w:rPr>
          <w:rFonts w:hint="default" w:cs="Times New Roman"/>
          <w:lang w:val="uk-UA"/>
        </w:rPr>
      </w:pPr>
      <w:r>
        <w:rPr>
          <w:rFonts w:hint="default" w:cs="Times New Roman"/>
          <w:lang w:val="uk-UA"/>
        </w:rPr>
        <w:t>Батраков Є.Є.</w:t>
      </w:r>
    </w:p>
    <w:p>
      <w:pPr>
        <w:rPr>
          <w:rFonts w:cs="Times New Roman"/>
          <w:lang w:val="uk-UA"/>
        </w:rPr>
      </w:pPr>
    </w:p>
    <w:p>
      <w:pPr>
        <w:rPr>
          <w:rFonts w:cs="Times New Roman"/>
          <w:lang w:val="uk-UA"/>
        </w:rPr>
      </w:pPr>
    </w:p>
    <w:p>
      <w:pPr>
        <w:rPr>
          <w:rFonts w:cs="Times New Roman"/>
          <w:lang w:val="uk-UA"/>
        </w:rPr>
      </w:pPr>
    </w:p>
    <w:p>
      <w:pPr>
        <w:rPr>
          <w:rFonts w:cs="Times New Roman"/>
          <w:lang w:val="uk-UA"/>
        </w:rPr>
      </w:pPr>
    </w:p>
    <w:p>
      <w:pPr>
        <w:rPr>
          <w:rFonts w:cs="Times New Roman"/>
          <w:lang w:val="uk-UA"/>
        </w:rPr>
      </w:pPr>
    </w:p>
    <w:p>
      <w:pPr>
        <w:rPr>
          <w:rFonts w:cs="Times New Roman"/>
          <w:lang w:val="uk-UA"/>
        </w:rPr>
      </w:pPr>
    </w:p>
    <w:p>
      <w:pPr>
        <w:jc w:val="center"/>
        <w:rPr>
          <w:rFonts w:cs="Times New Roman"/>
          <w:lang w:val="uk-UA"/>
        </w:rPr>
      </w:pPr>
      <w:r>
        <w:rPr>
          <w:rFonts w:cs="Times New Roman"/>
          <w:lang w:val="uk-UA"/>
        </w:rPr>
        <w:t>Кременчук 2024</w:t>
      </w:r>
    </w:p>
    <w:p>
      <w:pPr>
        <w:rPr>
          <w:rFonts w:hint="default"/>
          <w:lang w:val="ru-RU"/>
        </w:rPr>
      </w:pPr>
    </w:p>
    <w:p>
      <w:pPr>
        <w:rPr>
          <w:lang w:val="en-US"/>
        </w:rPr>
      </w:pPr>
      <w:r>
        <w:rPr>
          <w:lang w:val="en-US"/>
        </w:rPr>
        <w:br w:type="textWrapping"/>
      </w:r>
    </w:p>
    <w:p>
      <w:pPr>
        <w:rPr>
          <w:lang w:val="en-US"/>
        </w:rPr>
      </w:pPr>
      <w:r>
        <w:rPr>
          <w:lang w:val="en-US"/>
        </w:rPr>
        <w:br w:type="page"/>
      </w:r>
    </w:p>
    <w:p>
      <w:pPr>
        <w:pStyle w:val="2"/>
        <w:bidi w:val="0"/>
      </w:pPr>
      <w:r>
        <w:t>Практична робота № 1</w:t>
      </w:r>
    </w:p>
    <w:p>
      <w:pPr>
        <w:bidi w:val="0"/>
        <w:rPr>
          <w:rFonts w:hint="default"/>
          <w:lang w:val="uk-UA"/>
        </w:rPr>
      </w:pPr>
      <w:r>
        <w:rPr>
          <w:b/>
          <w:bCs/>
        </w:rPr>
        <w:t>Тема</w:t>
      </w:r>
      <w:r>
        <w:t>. Асимптотична складність алгоритмів.</w:t>
      </w:r>
      <w:r>
        <w:rPr>
          <w:rFonts w:hint="default"/>
          <w:lang w:val="uk-UA"/>
        </w:rPr>
        <w:t xml:space="preserve"> О-нотація</w:t>
      </w:r>
    </w:p>
    <w:p>
      <w:pPr>
        <w:bidi w:val="0"/>
        <w:rPr>
          <w:rFonts w:hint="default"/>
          <w:lang w:val="uk-UA"/>
        </w:rPr>
      </w:pPr>
      <w:r>
        <w:rPr>
          <w:b/>
          <w:bCs/>
        </w:rPr>
        <w:t>Мета</w:t>
      </w:r>
      <w:r>
        <w:t>: набути практичних навичок у розв’язанні задач на оцінку асимптотичної складності алгоритмів у</w:t>
      </w:r>
      <w:r>
        <w:rPr>
          <w:rFonts w:hint="default"/>
          <w:lang w:val="uk-UA"/>
        </w:rPr>
        <w:t xml:space="preserve"> О.</w:t>
      </w:r>
    </w:p>
    <w:p>
      <w:pPr>
        <w:pStyle w:val="3"/>
        <w:bidi w:val="0"/>
        <w:jc w:val="center"/>
        <w:rPr>
          <w:rFonts w:hint="default"/>
          <w:i w:val="0"/>
          <w:iCs w:val="0"/>
          <w:lang w:val="uk-UA"/>
        </w:rPr>
      </w:pPr>
      <w:r>
        <w:rPr>
          <w:rFonts w:hint="default"/>
          <w:i w:val="0"/>
          <w:iCs w:val="0"/>
          <w:lang w:val="uk-UA"/>
        </w:rPr>
        <w:t>Хід роботи</w:t>
      </w:r>
    </w:p>
    <w:p>
      <w:pPr>
        <w:pStyle w:val="4"/>
        <w:bidi w:val="0"/>
        <w:jc w:val="center"/>
        <w:rPr>
          <w:rFonts w:hint="default"/>
          <w:lang w:val="uk-UA"/>
        </w:rPr>
      </w:pPr>
      <w:r>
        <w:rPr>
          <w:rFonts w:hint="default"/>
          <w:lang w:val="uk-UA"/>
        </w:rPr>
        <w:t>Завдання:</w:t>
      </w:r>
    </w:p>
    <w:p>
      <w:pPr>
        <w:rPr>
          <w:rFonts w:hint="default"/>
          <w:lang w:val="uk-UA"/>
        </w:rPr>
      </w:pPr>
      <w:r>
        <w:rPr>
          <w:rFonts w:hint="default"/>
          <w:lang w:val="uk-UA"/>
        </w:rPr>
        <w:t xml:space="preserve">2) Дано функцію  </w:t>
      </w:r>
      <w:r>
        <w:rPr>
          <w:rFonts w:hint="default"/>
          <w:i/>
          <w:iCs/>
          <w:lang w:val="en-US"/>
        </w:rPr>
        <w:t>f(n)</w:t>
      </w:r>
      <w:r>
        <w:rPr>
          <w:rFonts w:hint="default"/>
          <w:i/>
          <w:iCs/>
          <w:lang w:val="uk-UA"/>
        </w:rPr>
        <w:t xml:space="preserve"> </w:t>
      </w:r>
      <w:r>
        <w:rPr>
          <w:rFonts w:hint="default"/>
          <w:i/>
          <w:iCs/>
          <w:lang w:val="en-US"/>
        </w:rPr>
        <w:t>=</w:t>
      </w:r>
      <w:r>
        <w:rPr>
          <w:rFonts w:hint="default"/>
          <w:i/>
          <w:iCs/>
          <w:lang w:val="uk-UA"/>
        </w:rPr>
        <w:t xml:space="preserve"> </w:t>
      </w:r>
      <w:r>
        <w:rPr>
          <w:rFonts w:hint="default"/>
          <w:i/>
          <w:iCs/>
          <w:lang w:val="en-US"/>
        </w:rPr>
        <w:t>7n</w:t>
      </w:r>
      <w:r>
        <w:rPr>
          <w:rFonts w:hint="default"/>
          <w:i/>
          <w:iCs/>
          <w:vertAlign w:val="superscript"/>
          <w:lang w:val="en-US"/>
        </w:rPr>
        <w:t>2</w:t>
      </w:r>
      <w:r>
        <w:rPr>
          <w:rFonts w:hint="default"/>
          <w:vertAlign w:val="baseline"/>
          <w:lang w:val="en-US"/>
        </w:rPr>
        <w:t xml:space="preserve">. </w:t>
      </w:r>
      <w:r>
        <w:t>Знайти асимптотичну складність у</w:t>
      </w:r>
      <w:r>
        <w:rPr>
          <w:rFonts w:hint="default"/>
          <w:lang w:val="en-US"/>
        </w:rPr>
        <w:t xml:space="preserve"> </w:t>
      </w:r>
      <w:r>
        <w:rPr>
          <w:rFonts w:hint="default"/>
          <w:lang w:val="uk-UA"/>
        </w:rPr>
        <w:t>О-нотації.</w:t>
      </w:r>
    </w:p>
    <w:p>
      <w:pPr>
        <w:rPr>
          <w:rFonts w:hint="default"/>
          <w:lang w:val="uk-UA"/>
        </w:rPr>
      </w:pPr>
      <w:r>
        <w:rPr>
          <w:rFonts w:hint="default"/>
          <w:lang w:val="uk-UA"/>
        </w:rPr>
        <w:t xml:space="preserve">Функція  </w:t>
      </w:r>
      <w:r>
        <w:rPr>
          <w:rFonts w:hint="default"/>
          <w:i/>
          <w:iCs/>
          <w:lang w:val="en-US"/>
        </w:rPr>
        <w:t>f(n)</w:t>
      </w:r>
      <w:r>
        <w:rPr>
          <w:rFonts w:hint="default"/>
          <w:i/>
          <w:iCs/>
          <w:lang w:val="uk-UA"/>
        </w:rPr>
        <w:t xml:space="preserve"> </w:t>
      </w:r>
      <w:r>
        <w:rPr>
          <w:rFonts w:hint="default"/>
          <w:i/>
          <w:iCs/>
          <w:lang w:val="en-US"/>
        </w:rPr>
        <w:t>=</w:t>
      </w:r>
      <w:r>
        <w:rPr>
          <w:rFonts w:hint="default"/>
          <w:i/>
          <w:iCs/>
          <w:lang w:val="uk-UA"/>
        </w:rPr>
        <w:t xml:space="preserve"> </w:t>
      </w:r>
      <w:r>
        <w:rPr>
          <w:rFonts w:hint="default"/>
          <w:i/>
          <w:iCs/>
          <w:lang w:val="en-US"/>
        </w:rPr>
        <w:t>7n</w:t>
      </w:r>
      <w:r>
        <w:rPr>
          <w:rFonts w:hint="default"/>
          <w:i/>
          <w:iCs/>
          <w:vertAlign w:val="superscript"/>
          <w:lang w:val="en-US"/>
        </w:rPr>
        <w:t>2</w:t>
      </w:r>
      <w:r>
        <w:rPr>
          <w:rFonts w:hint="default"/>
          <w:i/>
          <w:iCs/>
          <w:vertAlign w:val="superscript"/>
          <w:lang w:val="uk-UA"/>
        </w:rPr>
        <w:t xml:space="preserve"> </w:t>
      </w:r>
      <w:r>
        <w:rPr>
          <w:rFonts w:hint="default"/>
          <w:i w:val="0"/>
          <w:iCs w:val="0"/>
          <w:vertAlign w:val="baseline"/>
          <w:lang w:val="uk-UA"/>
        </w:rPr>
        <w:t>де</w:t>
      </w:r>
      <w:r>
        <w:rPr>
          <w:rFonts w:hint="default"/>
          <w:i/>
          <w:iCs/>
          <w:vertAlign w:val="baseline"/>
          <w:lang w:val="uk-UA"/>
        </w:rPr>
        <w:t xml:space="preserve"> </w:t>
      </w:r>
      <w:r>
        <w:rPr>
          <w:rFonts w:hint="default"/>
          <w:i/>
          <w:iCs/>
          <w:vertAlign w:val="baseline"/>
          <w:lang w:val="en-US"/>
        </w:rPr>
        <w:t>n</w:t>
      </w:r>
      <w:r>
        <w:rPr>
          <w:rFonts w:hint="default"/>
          <w:i w:val="0"/>
          <w:iCs w:val="0"/>
          <w:vertAlign w:val="baseline"/>
          <w:lang w:val="en-US"/>
        </w:rPr>
        <w:t xml:space="preserve"> </w:t>
      </w:r>
      <w:r>
        <w:rPr>
          <w:rFonts w:hint="default"/>
          <w:i w:val="0"/>
          <w:iCs w:val="0"/>
          <w:vertAlign w:val="baseline"/>
          <w:lang w:val="uk-UA"/>
        </w:rPr>
        <w:t xml:space="preserve">є розміром вхідного параметра. Вона містить </w:t>
      </w:r>
      <w:r>
        <w:rPr>
          <w:rFonts w:hint="default"/>
          <w:i/>
          <w:iCs/>
          <w:lang w:val="en-US"/>
        </w:rPr>
        <w:t>n</w:t>
      </w:r>
      <w:r>
        <w:rPr>
          <w:rFonts w:hint="default"/>
          <w:i/>
          <w:iCs/>
          <w:vertAlign w:val="superscript"/>
          <w:lang w:val="en-US"/>
        </w:rPr>
        <w:t>2</w:t>
      </w:r>
      <w:r>
        <w:rPr>
          <w:rFonts w:hint="default"/>
          <w:lang w:val="uk-UA"/>
        </w:rPr>
        <w:t xml:space="preserve"> </w:t>
      </w:r>
      <w:r>
        <w:t>що означає, що час виконання зростає квадратично зі збільшенням</w:t>
      </w:r>
      <w:r>
        <w:rPr>
          <w:i/>
          <w:iCs/>
        </w:rPr>
        <w:t xml:space="preserve"> n</w:t>
      </w:r>
      <w:r>
        <w:t>.</w:t>
      </w:r>
      <w:r>
        <w:rPr>
          <w:rFonts w:hint="default"/>
          <w:lang w:val="uk-UA"/>
        </w:rPr>
        <w:t xml:space="preserve"> Перед </w:t>
      </w:r>
      <w:r>
        <w:rPr>
          <w:rFonts w:hint="default"/>
          <w:i/>
          <w:iCs/>
          <w:lang w:val="en-US"/>
        </w:rPr>
        <w:t>n</w:t>
      </w:r>
      <w:r>
        <w:rPr>
          <w:rFonts w:hint="default"/>
          <w:i/>
          <w:iCs/>
          <w:vertAlign w:val="superscript"/>
          <w:lang w:val="en-US"/>
        </w:rPr>
        <w:t>2</w:t>
      </w:r>
      <w:r>
        <w:rPr>
          <w:rFonts w:hint="default"/>
          <w:i/>
          <w:iCs/>
          <w:vertAlign w:val="superscript"/>
          <w:lang w:val="uk-UA"/>
        </w:rPr>
        <w:t xml:space="preserve"> </w:t>
      </w:r>
      <w:r>
        <w:rPr>
          <w:rFonts w:hint="default"/>
          <w:lang w:val="uk-UA"/>
        </w:rPr>
        <w:t xml:space="preserve">є ще 7, але це константа і вона при великій О-нотації не враховується. Отже асимптотична складність нашої функції буде </w:t>
      </w:r>
      <w:r>
        <w:rPr>
          <w:rFonts w:hint="default"/>
          <w:i/>
          <w:iCs/>
          <w:lang w:val="uk-UA"/>
        </w:rPr>
        <w:t>О</w:t>
      </w:r>
      <w:r>
        <w:rPr>
          <w:rFonts w:hint="default"/>
          <w:lang w:val="uk-UA"/>
        </w:rPr>
        <w:t>(</w:t>
      </w:r>
      <w:r>
        <w:rPr>
          <w:rFonts w:hint="default"/>
          <w:i/>
          <w:iCs/>
          <w:lang w:val="en-US"/>
        </w:rPr>
        <w:t>n</w:t>
      </w:r>
      <w:r>
        <w:rPr>
          <w:rFonts w:hint="default"/>
          <w:i/>
          <w:iCs/>
          <w:vertAlign w:val="superscript"/>
          <w:lang w:val="en-US"/>
        </w:rPr>
        <w:t>2</w:t>
      </w:r>
      <w:r>
        <w:rPr>
          <w:rFonts w:hint="default"/>
          <w:lang w:val="uk-UA"/>
        </w:rPr>
        <w:t>)</w:t>
      </w:r>
    </w:p>
    <w:p>
      <w:pPr>
        <w:numPr>
          <w:ilvl w:val="0"/>
          <w:numId w:val="11"/>
        </w:numPr>
        <w:rPr>
          <w:rFonts w:hint="default"/>
          <w:i w:val="0"/>
          <w:iCs w:val="0"/>
          <w:vertAlign w:val="baseline"/>
          <w:lang w:val="uk-UA"/>
        </w:rPr>
      </w:pPr>
      <w:r>
        <w:rPr>
          <w:rFonts w:hint="default"/>
          <w:i w:val="0"/>
          <w:iCs w:val="0"/>
          <w:vertAlign w:val="baseline"/>
          <w:lang w:val="uk-UA"/>
        </w:rPr>
        <w:t xml:space="preserve"> Довести, що</w:t>
      </w:r>
      <w:r>
        <w:rPr>
          <w:rFonts w:hint="default"/>
          <w:i w:val="0"/>
          <w:iCs w:val="0"/>
          <w:vertAlign w:val="baseline"/>
          <w:lang w:val="en-US"/>
        </w:rPr>
        <w:t xml:space="preserve"> </w:t>
      </w:r>
      <w:r>
        <w:rPr>
          <w:rFonts w:hint="default"/>
          <w:i w:val="0"/>
          <w:iCs w:val="0"/>
          <w:vertAlign w:val="baseline"/>
          <w:lang w:val="uk-UA"/>
        </w:rPr>
        <w:t xml:space="preserve"> </w:t>
      </w:r>
      <w:r>
        <w:rPr>
          <w:rFonts w:hint="default"/>
          <w:i/>
          <w:iCs/>
          <w:vertAlign w:val="baseline"/>
          <w:lang w:val="en-US"/>
        </w:rPr>
        <w:t>f(n)=3n</w:t>
      </w:r>
      <w:r>
        <w:rPr>
          <w:rFonts w:hint="default"/>
          <w:i/>
          <w:iCs/>
          <w:vertAlign w:val="superscript"/>
          <w:lang w:val="en-US"/>
        </w:rPr>
        <w:t>3</w:t>
      </w:r>
      <w:r>
        <w:rPr>
          <w:rFonts w:hint="default"/>
          <w:i/>
          <w:iCs/>
          <w:vertAlign w:val="baseline"/>
          <w:lang w:val="en-US"/>
        </w:rPr>
        <w:t>+5=O(n</w:t>
      </w:r>
      <w:r>
        <w:rPr>
          <w:rFonts w:hint="default"/>
          <w:i/>
          <w:iCs/>
          <w:vertAlign w:val="superscript"/>
          <w:lang w:val="en-US"/>
        </w:rPr>
        <w:t>3</w:t>
      </w:r>
      <w:r>
        <w:rPr>
          <w:rFonts w:hint="default"/>
          <w:i/>
          <w:iCs/>
          <w:vertAlign w:val="baseline"/>
          <w:lang w:val="en-US"/>
        </w:rPr>
        <w:t>)</w:t>
      </w:r>
    </w:p>
    <w:p>
      <w:pPr>
        <w:numPr>
          <w:numId w:val="0"/>
        </w:numPr>
        <w:rPr>
          <w:rFonts w:hint="default"/>
          <w:i/>
          <w:iCs/>
          <w:vertAlign w:val="subscript"/>
          <w:lang w:val="en-US"/>
        </w:rPr>
      </w:pPr>
      <w:r>
        <w:rPr>
          <w:rFonts w:hint="default"/>
          <w:i/>
          <w:iCs/>
          <w:vertAlign w:val="baseline"/>
          <w:lang w:val="en-US"/>
        </w:rPr>
        <w:t>f(n)</w:t>
      </w:r>
      <w:r>
        <w:rPr>
          <w:rFonts w:hint="default"/>
          <w:i/>
          <w:iCs/>
          <w:vertAlign w:val="baseline"/>
          <w:lang w:val="ru-RU"/>
        </w:rPr>
        <w:t xml:space="preserve"> </w:t>
      </w:r>
      <w:r>
        <w:rPr>
          <w:rFonts w:hint="default"/>
          <w:i/>
          <w:iCs/>
          <w:vertAlign w:val="baseline"/>
          <w:lang w:val="en-US"/>
        </w:rPr>
        <w:t>≤</w:t>
      </w:r>
      <w:r>
        <w:rPr>
          <w:rFonts w:hint="default"/>
          <w:i/>
          <w:iCs/>
          <w:vertAlign w:val="baseline"/>
          <w:lang w:val="ru-RU"/>
        </w:rPr>
        <w:t xml:space="preserve"> </w:t>
      </w:r>
      <w:r>
        <w:rPr>
          <w:rFonts w:hint="default"/>
          <w:i/>
          <w:iCs/>
          <w:vertAlign w:val="baseline"/>
          <w:lang w:val="en-US"/>
        </w:rPr>
        <w:t>C*n</w:t>
      </w:r>
      <w:r>
        <w:rPr>
          <w:rFonts w:hint="default"/>
          <w:i/>
          <w:iCs/>
          <w:vertAlign w:val="superscript"/>
          <w:lang w:val="en-US"/>
        </w:rPr>
        <w:t xml:space="preserve">3  </w:t>
      </w:r>
      <w:r>
        <w:rPr>
          <w:rFonts w:hint="default"/>
          <w:i/>
          <w:iCs/>
          <w:vertAlign w:val="baseline"/>
          <w:lang w:val="uk-UA"/>
        </w:rPr>
        <w:t xml:space="preserve">для всіх </w:t>
      </w:r>
      <w:r>
        <w:rPr>
          <w:rFonts w:hint="default"/>
          <w:i/>
          <w:iCs/>
          <w:vertAlign w:val="baseline"/>
          <w:lang w:val="en-US"/>
        </w:rPr>
        <w:t>n</w:t>
      </w:r>
      <w:r>
        <w:rPr>
          <w:rFonts w:hint="default"/>
          <w:i/>
          <w:iCs/>
          <w:vertAlign w:val="baseline"/>
          <w:lang w:val="uk-UA"/>
        </w:rPr>
        <w:t xml:space="preserve"> </w:t>
      </w:r>
      <w:r>
        <w:rPr>
          <w:rFonts w:hint="default"/>
          <w:i/>
          <w:iCs/>
          <w:vertAlign w:val="baseline"/>
          <w:lang w:val="en-US"/>
        </w:rPr>
        <w:t>≥</w:t>
      </w:r>
      <w:r>
        <w:rPr>
          <w:rFonts w:hint="default"/>
          <w:i/>
          <w:iCs/>
          <w:vertAlign w:val="baseline"/>
          <w:lang w:val="uk-UA"/>
        </w:rPr>
        <w:t xml:space="preserve"> </w:t>
      </w:r>
      <w:r>
        <w:rPr>
          <w:rFonts w:hint="default"/>
          <w:i/>
          <w:iCs/>
          <w:vertAlign w:val="baseline"/>
          <w:lang w:val="en-US"/>
        </w:rPr>
        <w:t>n</w:t>
      </w:r>
      <w:r>
        <w:rPr>
          <w:rFonts w:hint="default"/>
          <w:i/>
          <w:iCs/>
          <w:vertAlign w:val="subscript"/>
          <w:lang w:val="en-US"/>
        </w:rPr>
        <w:t>0</w:t>
      </w:r>
    </w:p>
    <w:p>
      <w:pPr>
        <w:numPr>
          <w:numId w:val="0"/>
        </w:numPr>
        <w:rPr>
          <w:rFonts w:hint="default"/>
          <w:i/>
          <w:iCs/>
          <w:vertAlign w:val="baseline"/>
          <w:lang w:val="en-US"/>
        </w:rPr>
      </w:pPr>
      <w:r>
        <w:rPr>
          <w:rFonts w:hint="default"/>
          <w:i/>
          <w:iCs/>
          <w:vertAlign w:val="baseline"/>
          <w:lang w:val="en-US"/>
        </w:rPr>
        <w:t>f(n)=3n</w:t>
      </w:r>
      <w:r>
        <w:rPr>
          <w:rFonts w:hint="default"/>
          <w:i/>
          <w:iCs/>
          <w:vertAlign w:val="superscript"/>
          <w:lang w:val="en-US"/>
        </w:rPr>
        <w:t>3</w:t>
      </w:r>
      <w:r>
        <w:rPr>
          <w:rFonts w:hint="default"/>
          <w:i/>
          <w:iCs/>
          <w:vertAlign w:val="baseline"/>
          <w:lang w:val="en-US"/>
        </w:rPr>
        <w:t>+5</w:t>
      </w:r>
    </w:p>
    <w:p>
      <w:pPr>
        <w:numPr>
          <w:numId w:val="0"/>
        </w:numPr>
        <w:rPr>
          <w:rFonts w:hint="default"/>
          <w:i/>
          <w:iCs/>
          <w:vertAlign w:val="superscript"/>
          <w:lang w:val="en-US"/>
        </w:rPr>
      </w:pPr>
      <w:r>
        <w:rPr>
          <w:rFonts w:hint="default"/>
          <w:i/>
          <w:iCs/>
          <w:vertAlign w:val="baseline"/>
          <w:lang w:val="en-US"/>
        </w:rPr>
        <w:t>3n</w:t>
      </w:r>
      <w:r>
        <w:rPr>
          <w:rFonts w:hint="default"/>
          <w:i/>
          <w:iCs/>
          <w:vertAlign w:val="superscript"/>
          <w:lang w:val="en-US"/>
        </w:rPr>
        <w:t>3</w:t>
      </w:r>
      <w:r>
        <w:rPr>
          <w:rFonts w:hint="default"/>
          <w:i/>
          <w:iCs/>
          <w:vertAlign w:val="baseline"/>
          <w:lang w:val="en-US"/>
        </w:rPr>
        <w:t>+5</w:t>
      </w:r>
      <w:r>
        <w:rPr>
          <w:rFonts w:hint="default"/>
          <w:i/>
          <w:iCs/>
          <w:vertAlign w:val="baseline"/>
          <w:lang w:val="ru-RU"/>
        </w:rPr>
        <w:t xml:space="preserve"> </w:t>
      </w:r>
      <w:r>
        <w:rPr>
          <w:rFonts w:hint="default"/>
          <w:i/>
          <w:iCs/>
          <w:vertAlign w:val="baseline"/>
          <w:lang w:val="en-US"/>
        </w:rPr>
        <w:t>≤</w:t>
      </w:r>
      <w:r>
        <w:rPr>
          <w:rFonts w:hint="default"/>
          <w:i/>
          <w:iCs/>
          <w:vertAlign w:val="baseline"/>
          <w:lang w:val="ru-RU"/>
        </w:rPr>
        <w:t xml:space="preserve"> </w:t>
      </w:r>
      <w:r>
        <w:rPr>
          <w:rFonts w:hint="default"/>
          <w:i/>
          <w:iCs/>
          <w:vertAlign w:val="baseline"/>
          <w:lang w:val="en-US"/>
        </w:rPr>
        <w:t>C*n</w:t>
      </w:r>
      <w:r>
        <w:rPr>
          <w:rFonts w:hint="default"/>
          <w:i/>
          <w:iCs/>
          <w:vertAlign w:val="superscript"/>
          <w:lang w:val="en-US"/>
        </w:rPr>
        <w:t>3</w:t>
      </w:r>
    </w:p>
    <w:p>
      <w:pPr>
        <w:numPr>
          <w:numId w:val="0"/>
        </w:numPr>
        <w:rPr>
          <w:rFonts w:hint="default"/>
          <w:i/>
          <w:iCs/>
          <w:vertAlign w:val="baseline"/>
          <w:lang w:val="en-US"/>
        </w:rPr>
      </w:pPr>
      <w:r>
        <w:rPr>
          <w:rFonts w:hint="default"/>
          <w:i w:val="0"/>
          <w:iCs w:val="0"/>
          <w:vertAlign w:val="baseline"/>
          <w:lang w:val="ru-RU"/>
        </w:rPr>
        <w:t xml:space="preserve">Нехай </w:t>
      </w:r>
      <w:r>
        <w:rPr>
          <w:rFonts w:hint="default"/>
          <w:i/>
          <w:iCs/>
          <w:vertAlign w:val="baseline"/>
          <w:lang w:val="en-US"/>
        </w:rPr>
        <w:t>C</w:t>
      </w:r>
      <w:r>
        <w:rPr>
          <w:rFonts w:hint="default"/>
          <w:i/>
          <w:iCs/>
          <w:vertAlign w:val="baseline"/>
          <w:lang w:val="en-US"/>
        </w:rPr>
        <w:t xml:space="preserve"> ≥ 3</w:t>
      </w:r>
    </w:p>
    <w:p>
      <w:pPr>
        <w:numPr>
          <w:numId w:val="0"/>
        </w:numPr>
        <w:rPr>
          <w:rFonts w:hint="default"/>
          <w:i/>
          <w:iCs/>
          <w:vertAlign w:val="superscript"/>
          <w:lang w:val="en-US"/>
        </w:rPr>
      </w:pPr>
      <w:r>
        <w:rPr>
          <w:rFonts w:hint="default"/>
          <w:i/>
          <w:iCs/>
          <w:vertAlign w:val="baseline"/>
          <w:lang w:val="en-US"/>
        </w:rPr>
        <w:t>3n</w:t>
      </w:r>
      <w:r>
        <w:rPr>
          <w:rFonts w:hint="default"/>
          <w:i/>
          <w:iCs/>
          <w:vertAlign w:val="superscript"/>
          <w:lang w:val="en-US"/>
        </w:rPr>
        <w:t>3</w:t>
      </w:r>
      <w:r>
        <w:rPr>
          <w:rFonts w:hint="default"/>
          <w:i/>
          <w:iCs/>
          <w:vertAlign w:val="baseline"/>
          <w:lang w:val="en-US"/>
        </w:rPr>
        <w:t>+5 ≤</w:t>
      </w:r>
      <w:r>
        <w:rPr>
          <w:rFonts w:hint="default"/>
          <w:i/>
          <w:iCs/>
          <w:vertAlign w:val="baseline"/>
          <w:lang w:val="ru-RU"/>
        </w:rPr>
        <w:t xml:space="preserve"> </w:t>
      </w:r>
      <w:r>
        <w:rPr>
          <w:rFonts w:hint="default"/>
          <w:i/>
          <w:iCs/>
          <w:vertAlign w:val="baseline"/>
          <w:lang w:val="en-US"/>
        </w:rPr>
        <w:t>3n</w:t>
      </w:r>
      <w:r>
        <w:rPr>
          <w:rFonts w:hint="default"/>
          <w:i/>
          <w:iCs/>
          <w:vertAlign w:val="superscript"/>
          <w:lang w:val="en-US"/>
        </w:rPr>
        <w:t>3</w:t>
      </w:r>
      <w:r>
        <w:rPr>
          <w:rFonts w:hint="default"/>
          <w:i/>
          <w:iCs/>
          <w:vertAlign w:val="baseline"/>
          <w:lang w:val="en-US"/>
        </w:rPr>
        <w:t>+5n</w:t>
      </w:r>
      <w:r>
        <w:rPr>
          <w:rFonts w:hint="default"/>
          <w:i/>
          <w:iCs/>
          <w:vertAlign w:val="superscript"/>
          <w:lang w:val="en-US"/>
        </w:rPr>
        <w:t xml:space="preserve">3 </w:t>
      </w:r>
      <w:r>
        <w:rPr>
          <w:rFonts w:hint="default"/>
          <w:i/>
          <w:iCs/>
          <w:vertAlign w:val="baseline"/>
          <w:lang w:val="en-US"/>
        </w:rPr>
        <w:t>= 8n</w:t>
      </w:r>
      <w:r>
        <w:rPr>
          <w:rFonts w:hint="default"/>
          <w:i/>
          <w:iCs/>
          <w:vertAlign w:val="superscript"/>
          <w:lang w:val="en-US"/>
        </w:rPr>
        <w:t>3</w:t>
      </w:r>
    </w:p>
    <w:p>
      <w:pPr>
        <w:numPr>
          <w:numId w:val="0"/>
        </w:numPr>
        <w:rPr>
          <w:rFonts w:hint="default"/>
          <w:i w:val="0"/>
          <w:iCs w:val="0"/>
          <w:vertAlign w:val="baseline"/>
          <w:lang w:val="ru-RU"/>
        </w:rPr>
      </w:pPr>
      <w:r>
        <w:rPr>
          <w:rFonts w:hint="default"/>
          <w:i w:val="0"/>
          <w:iCs w:val="0"/>
          <w:vertAlign w:val="baseline"/>
          <w:lang w:val="uk-UA"/>
        </w:rPr>
        <w:t xml:space="preserve">Тоді </w:t>
      </w:r>
      <w:r>
        <w:rPr>
          <w:rFonts w:hint="default"/>
          <w:i/>
          <w:iCs/>
          <w:vertAlign w:val="baseline"/>
          <w:lang w:val="en-US"/>
        </w:rPr>
        <w:t xml:space="preserve">C=8 </w:t>
      </w:r>
      <w:r>
        <w:rPr>
          <w:rFonts w:hint="default"/>
          <w:i w:val="0"/>
          <w:iCs w:val="0"/>
          <w:vertAlign w:val="baseline"/>
          <w:lang w:val="uk-UA"/>
        </w:rPr>
        <w:t>та</w:t>
      </w:r>
      <w:r>
        <w:rPr>
          <w:rFonts w:hint="default"/>
          <w:i/>
          <w:iCs/>
          <w:vertAlign w:val="baseline"/>
          <w:lang w:val="uk-UA"/>
        </w:rPr>
        <w:t xml:space="preserve"> </w:t>
      </w:r>
      <w:r>
        <w:rPr>
          <w:rFonts w:hint="default"/>
          <w:i/>
          <w:iCs/>
          <w:vertAlign w:val="baseline"/>
          <w:lang w:val="en-US"/>
        </w:rPr>
        <w:t>n ≥</w:t>
      </w:r>
      <w:r>
        <w:rPr>
          <w:rFonts w:hint="default"/>
          <w:i w:val="0"/>
          <w:iCs w:val="0"/>
          <w:vertAlign w:val="baseline"/>
          <w:lang w:val="en-US"/>
        </w:rPr>
        <w:t xml:space="preserve"> 1</w:t>
      </w:r>
    </w:p>
    <w:p>
      <w:pPr>
        <w:numPr>
          <w:numId w:val="0"/>
        </w:numPr>
        <w:rPr>
          <w:rFonts w:hint="default"/>
          <w:i/>
          <w:iCs/>
          <w:vertAlign w:val="superscript"/>
          <w:lang w:val="en-US"/>
        </w:rPr>
      </w:pPr>
      <w:r>
        <w:rPr>
          <w:rFonts w:hint="default"/>
          <w:i w:val="0"/>
          <w:iCs w:val="0"/>
          <w:vertAlign w:val="baseline"/>
          <w:lang w:val="ru-RU"/>
        </w:rPr>
        <w:t xml:space="preserve">Отже, ми знайшли константи </w:t>
      </w:r>
      <w:r>
        <w:rPr>
          <w:rFonts w:hint="default"/>
          <w:i/>
          <w:iCs/>
          <w:vertAlign w:val="baseline"/>
          <w:lang w:val="en-US"/>
        </w:rPr>
        <w:t xml:space="preserve">C=8 </w:t>
      </w:r>
      <w:r>
        <w:rPr>
          <w:rFonts w:hint="default"/>
          <w:i w:val="0"/>
          <w:iCs w:val="0"/>
          <w:vertAlign w:val="baseline"/>
          <w:lang w:val="uk-UA"/>
        </w:rPr>
        <w:t>та</w:t>
      </w:r>
      <w:r>
        <w:rPr>
          <w:rFonts w:hint="default"/>
          <w:i/>
          <w:iCs/>
          <w:vertAlign w:val="baseline"/>
          <w:lang w:val="uk-UA"/>
        </w:rPr>
        <w:t xml:space="preserve"> </w:t>
      </w:r>
      <w:r>
        <w:rPr>
          <w:rFonts w:hint="default"/>
          <w:i/>
          <w:iCs/>
          <w:vertAlign w:val="baseline"/>
          <w:lang w:val="en-US"/>
        </w:rPr>
        <w:t>n</w:t>
      </w:r>
      <w:r>
        <w:rPr>
          <w:rFonts w:hint="default"/>
          <w:i/>
          <w:iCs/>
          <w:vertAlign w:val="subscript"/>
          <w:lang w:val="ru-RU"/>
        </w:rPr>
        <w:t>0</w:t>
      </w:r>
      <w:r>
        <w:rPr>
          <w:rFonts w:hint="default"/>
          <w:i/>
          <w:iCs/>
          <w:vertAlign w:val="baseline"/>
          <w:lang w:val="en-US"/>
        </w:rPr>
        <w:t xml:space="preserve"> </w:t>
      </w:r>
      <w:r>
        <w:rPr>
          <w:rFonts w:hint="default"/>
          <w:i/>
          <w:iCs/>
          <w:vertAlign w:val="baseline"/>
          <w:lang w:val="ru-RU"/>
        </w:rPr>
        <w:t>=</w:t>
      </w:r>
      <w:r>
        <w:rPr>
          <w:rFonts w:hint="default"/>
          <w:i w:val="0"/>
          <w:iCs w:val="0"/>
          <w:vertAlign w:val="baseline"/>
          <w:lang w:val="en-US"/>
        </w:rPr>
        <w:t xml:space="preserve"> 1</w:t>
      </w:r>
      <w:r>
        <w:rPr>
          <w:rFonts w:hint="default"/>
          <w:i w:val="0"/>
          <w:iCs w:val="0"/>
          <w:vertAlign w:val="baseline"/>
          <w:lang w:val="ru-RU"/>
        </w:rPr>
        <w:t xml:space="preserve"> та</w:t>
      </w:r>
      <w:r>
        <w:rPr>
          <w:rFonts w:hint="default"/>
          <w:i w:val="0"/>
          <w:iCs w:val="0"/>
          <w:vertAlign w:val="baseline"/>
          <w:lang w:val="uk-UA"/>
        </w:rPr>
        <w:t xml:space="preserve">кі, що для всіх </w:t>
      </w:r>
      <w:r>
        <w:rPr>
          <w:rFonts w:hint="default"/>
          <w:i/>
          <w:iCs/>
          <w:vertAlign w:val="baseline"/>
          <w:lang w:val="en-US"/>
        </w:rPr>
        <w:t>n ≥</w:t>
      </w:r>
      <w:r>
        <w:rPr>
          <w:rFonts w:hint="default"/>
          <w:i w:val="0"/>
          <w:iCs w:val="0"/>
          <w:vertAlign w:val="baseline"/>
          <w:lang w:val="en-US"/>
        </w:rPr>
        <w:t xml:space="preserve"> 1</w:t>
      </w:r>
      <w:r>
        <w:rPr>
          <w:rFonts w:hint="default"/>
          <w:i w:val="0"/>
          <w:iCs w:val="0"/>
          <w:vertAlign w:val="baseline"/>
          <w:lang w:val="uk-UA"/>
        </w:rPr>
        <w:t xml:space="preserve">: </w:t>
      </w:r>
      <w:r>
        <w:rPr>
          <w:rFonts w:hint="default"/>
          <w:i/>
          <w:iCs/>
          <w:vertAlign w:val="baseline"/>
          <w:lang w:val="en-US"/>
        </w:rPr>
        <w:t>3n</w:t>
      </w:r>
      <w:r>
        <w:rPr>
          <w:rFonts w:hint="default"/>
          <w:i/>
          <w:iCs/>
          <w:vertAlign w:val="superscript"/>
          <w:lang w:val="en-US"/>
        </w:rPr>
        <w:t>3</w:t>
      </w:r>
      <w:r>
        <w:rPr>
          <w:rFonts w:hint="default"/>
          <w:i/>
          <w:iCs/>
          <w:vertAlign w:val="baseline"/>
          <w:lang w:val="en-US"/>
        </w:rPr>
        <w:t>+5 ≤</w:t>
      </w:r>
      <w:r>
        <w:rPr>
          <w:rFonts w:hint="default"/>
          <w:i/>
          <w:iCs/>
          <w:vertAlign w:val="baseline"/>
          <w:lang w:val="ru-RU"/>
        </w:rPr>
        <w:t xml:space="preserve"> </w:t>
      </w:r>
      <w:r>
        <w:rPr>
          <w:rFonts w:hint="default"/>
          <w:i/>
          <w:iCs/>
          <w:vertAlign w:val="baseline"/>
          <w:lang w:val="en-US"/>
        </w:rPr>
        <w:t>8n</w:t>
      </w:r>
      <w:r>
        <w:rPr>
          <w:rFonts w:hint="default"/>
          <w:i/>
          <w:iCs/>
          <w:vertAlign w:val="superscript"/>
          <w:lang w:val="en-US"/>
        </w:rPr>
        <w:t>3</w:t>
      </w:r>
    </w:p>
    <w:p>
      <w:pPr>
        <w:numPr>
          <w:numId w:val="0"/>
        </w:numPr>
        <w:rPr>
          <w:rFonts w:hint="default"/>
          <w:i/>
          <w:iCs/>
          <w:vertAlign w:val="baseline"/>
          <w:lang w:val="en-US"/>
        </w:rPr>
      </w:pPr>
      <w:r>
        <w:rPr>
          <w:rFonts w:hint="default"/>
          <w:i w:val="0"/>
          <w:iCs w:val="0"/>
          <w:vertAlign w:val="baseline"/>
          <w:lang w:val="uk-UA"/>
        </w:rPr>
        <w:t xml:space="preserve">Це означає, що </w:t>
      </w:r>
      <w:r>
        <w:rPr>
          <w:rFonts w:hint="default"/>
          <w:i/>
          <w:iCs/>
          <w:vertAlign w:val="baseline"/>
          <w:lang w:val="en-US"/>
        </w:rPr>
        <w:t>f(n)=3n</w:t>
      </w:r>
      <w:r>
        <w:rPr>
          <w:rFonts w:hint="default"/>
          <w:i/>
          <w:iCs/>
          <w:vertAlign w:val="superscript"/>
          <w:lang w:val="en-US"/>
        </w:rPr>
        <w:t>3</w:t>
      </w:r>
      <w:r>
        <w:rPr>
          <w:rFonts w:hint="default"/>
          <w:i/>
          <w:iCs/>
          <w:vertAlign w:val="baseline"/>
          <w:lang w:val="en-US"/>
        </w:rPr>
        <w:t>+5=O(n</w:t>
      </w:r>
      <w:r>
        <w:rPr>
          <w:rFonts w:hint="default"/>
          <w:i/>
          <w:iCs/>
          <w:vertAlign w:val="superscript"/>
          <w:lang w:val="en-US"/>
        </w:rPr>
        <w:t>3</w:t>
      </w:r>
      <w:r>
        <w:rPr>
          <w:rFonts w:hint="default"/>
          <w:i/>
          <w:iCs/>
          <w:vertAlign w:val="baseline"/>
          <w:lang w:val="en-US"/>
        </w:rPr>
        <w:t>)</w:t>
      </w:r>
    </w:p>
    <w:p>
      <w:pPr>
        <w:rPr>
          <w:rFonts w:hint="default"/>
          <w:i/>
          <w:iCs/>
          <w:vertAlign w:val="baseline"/>
          <w:lang w:val="en-US"/>
        </w:rPr>
      </w:pPr>
      <w:r>
        <w:rPr>
          <w:rFonts w:hint="default"/>
          <w:i/>
          <w:iCs/>
          <w:vertAlign w:val="baseline"/>
          <w:lang w:val="en-US"/>
        </w:rPr>
        <w:br w:type="page"/>
      </w:r>
    </w:p>
    <w:p>
      <w:pPr>
        <w:pStyle w:val="2"/>
        <w:bidi w:val="0"/>
        <w:rPr>
          <w:rFonts w:hint="default"/>
          <w:lang w:val="uk-UA"/>
        </w:rPr>
      </w:pPr>
      <w:r>
        <w:rPr>
          <w:rFonts w:hint="default"/>
          <w:lang w:val="uk-UA"/>
        </w:rPr>
        <w:t>Контрольні питання</w:t>
      </w:r>
    </w:p>
    <w:p>
      <w:pPr>
        <w:numPr>
          <w:numId w:val="0"/>
        </w:numPr>
        <w:ind w:leftChars="0"/>
        <w:rPr>
          <w:rFonts w:hint="default"/>
          <w:lang w:val="uk-UA"/>
        </w:rPr>
      </w:pPr>
      <w:r>
        <w:rPr>
          <w:rFonts w:hint="default"/>
          <w:lang w:val="uk-UA"/>
        </w:rPr>
        <w:t xml:space="preserve">1 </w:t>
      </w:r>
      <w:r>
        <w:rPr>
          <w:lang w:val="uk-UA"/>
        </w:rPr>
        <w:t>Що таке асимптотична складність алгоритму?</w:t>
      </w:r>
      <w:r>
        <w:rPr>
          <w:lang w:val="uk-UA"/>
        </w:rPr>
        <w:br w:type="textWrapping"/>
      </w:r>
      <w:r>
        <w:rPr>
          <w:rFonts w:hint="default"/>
          <w:lang w:val="uk-UA"/>
        </w:rPr>
        <w:t>Асимптотична складність алгоритму - це оцінка часу або пам'яті, необхідного для виконання алгоритму, яка визначається на основі зростання розміру вхідних даних.</w:t>
      </w:r>
    </w:p>
    <w:p>
      <w:pPr>
        <w:numPr>
          <w:numId w:val="0"/>
        </w:numPr>
        <w:ind w:leftChars="0"/>
        <w:rPr>
          <w:rFonts w:hint="default"/>
          <w:lang w:val="uk-UA"/>
        </w:rPr>
      </w:pPr>
      <w:r>
        <w:rPr>
          <w:rFonts w:hint="default"/>
          <w:lang w:val="uk-UA"/>
        </w:rPr>
        <w:t>2 Яким чином визначається О-нотація і яка її сутність?</w:t>
      </w:r>
    </w:p>
    <w:p>
      <w:pPr>
        <w:numPr>
          <w:numId w:val="0"/>
        </w:numPr>
        <w:ind w:leftChars="0"/>
        <w:rPr>
          <w:rFonts w:hint="default"/>
          <w:lang w:val="uk-UA"/>
        </w:rPr>
      </w:pPr>
      <w:r>
        <w:rPr>
          <w:rFonts w:hint="default"/>
          <w:lang w:val="uk-UA"/>
        </w:rPr>
        <w:t>О-нотація -  використовується для опису асимптотичної складності алгоритмів, що дозволяє зрозуміти, як швидко зростає час виконання або необхідна пам'ять алгоритму при збільшенні розміру вхідних даних n. Вона характеризує верхню межу (найгірший випадок) складності алгоритму</w:t>
      </w:r>
    </w:p>
    <w:p>
      <w:pPr>
        <w:numPr>
          <w:numId w:val="0"/>
        </w:numPr>
        <w:ind w:leftChars="0"/>
        <w:rPr>
          <w:rFonts w:hint="default"/>
          <w:lang w:val="uk-UA"/>
        </w:rPr>
      </w:pPr>
      <w:r>
        <w:rPr>
          <w:rFonts w:hint="default"/>
          <w:lang w:val="uk-UA"/>
        </w:rPr>
        <w:t>3 Які основні правила використання О-нотації при аналізі алгоритмів?</w:t>
      </w:r>
    </w:p>
    <w:p>
      <w:pPr>
        <w:numPr>
          <w:numId w:val="0"/>
        </w:numPr>
        <w:ind w:leftChars="0"/>
        <w:rPr>
          <w:rFonts w:hint="default"/>
          <w:lang w:val="uk-UA"/>
        </w:rPr>
      </w:pPr>
      <w:r>
        <w:rPr>
          <w:rFonts w:hint="default"/>
          <w:lang w:val="uk-UA"/>
        </w:rPr>
        <w:t>Ігнорування констант, ігнорування менш значущих доданків, правило добутку, композиція алгоритмів, рекурсивні алгоритми, правило межі</w:t>
      </w:r>
    </w:p>
    <w:p>
      <w:pPr>
        <w:numPr>
          <w:numId w:val="0"/>
        </w:numPr>
        <w:ind w:leftChars="0"/>
        <w:rPr>
          <w:rFonts w:hint="default"/>
          <w:lang w:val="uk-UA"/>
        </w:rPr>
      </w:pPr>
      <w:r>
        <w:rPr>
          <w:rFonts w:hint="default"/>
          <w:lang w:val="uk-UA"/>
        </w:rPr>
        <w:t>4 Що означають вирази О(1), О(</w:t>
      </w:r>
      <w:r>
        <w:rPr>
          <w:rFonts w:hint="default"/>
          <w:lang w:val="en-US"/>
        </w:rPr>
        <w:t>n</w:t>
      </w:r>
      <w:r>
        <w:rPr>
          <w:rFonts w:hint="default"/>
          <w:lang w:val="uk-UA"/>
        </w:rPr>
        <w:t>), О(</w:t>
      </w:r>
      <w:r>
        <w:rPr>
          <w:rFonts w:hint="default"/>
          <w:lang w:val="en-US"/>
        </w:rPr>
        <w:t>n</w:t>
      </w:r>
      <w:r>
        <w:rPr>
          <w:rFonts w:hint="default"/>
          <w:vertAlign w:val="superscript"/>
          <w:lang w:val="uk-UA"/>
        </w:rPr>
        <w:t>2</w:t>
      </w:r>
      <w:r>
        <w:rPr>
          <w:rFonts w:hint="default"/>
          <w:lang w:val="uk-UA"/>
        </w:rPr>
        <w:t>) в контексті асимптотичної</w:t>
      </w:r>
    </w:p>
    <w:p>
      <w:pPr>
        <w:numPr>
          <w:numId w:val="0"/>
        </w:numPr>
        <w:ind w:leftChars="0"/>
        <w:rPr>
          <w:rFonts w:hint="default"/>
          <w:lang w:val="uk-UA"/>
        </w:rPr>
      </w:pPr>
      <w:r>
        <w:rPr>
          <w:rFonts w:hint="default"/>
          <w:lang w:val="uk-UA"/>
        </w:rPr>
        <w:t>складності?</w:t>
      </w:r>
    </w:p>
    <w:p>
      <w:pPr>
        <w:numPr>
          <w:numId w:val="0"/>
        </w:numPr>
        <w:ind w:leftChars="0"/>
        <w:rPr>
          <w:rFonts w:hint="default"/>
          <w:lang w:val="en-US"/>
        </w:rPr>
      </w:pPr>
      <w:r>
        <w:rPr>
          <w:rFonts w:hint="default"/>
          <w:lang w:val="uk-UA"/>
        </w:rPr>
        <w:t>О(1)</w:t>
      </w:r>
      <w:r>
        <w:rPr>
          <w:rFonts w:hint="default"/>
          <w:lang w:val="en-US"/>
        </w:rPr>
        <w:t xml:space="preserve"> - Константна складність.Час виконання алгоритму не залежить від розміру вхідних даних. Він залишається постійним, незалежно від значення</w:t>
      </w:r>
      <w:r>
        <w:rPr>
          <w:rFonts w:hint="default"/>
          <w:lang w:val="ru-RU"/>
        </w:rPr>
        <w:t xml:space="preserve"> </w:t>
      </w:r>
      <w:r>
        <w:rPr>
          <w:rFonts w:hint="default"/>
          <w:lang w:val="en-US"/>
        </w:rPr>
        <w:t>n.</w:t>
      </w:r>
    </w:p>
    <w:p>
      <w:pPr>
        <w:keepNext w:val="0"/>
        <w:keepLines w:val="0"/>
        <w:widowControl/>
        <w:suppressLineNumbers w:val="0"/>
        <w:rPr>
          <w:rFonts w:hint="default"/>
          <w:lang w:val="ru-RU"/>
        </w:rPr>
      </w:pPr>
      <w:r>
        <w:rPr>
          <w:rFonts w:hint="default"/>
          <w:lang w:val="uk-UA"/>
        </w:rPr>
        <w:t>О(</w:t>
      </w:r>
      <w:r>
        <w:rPr>
          <w:rFonts w:hint="default"/>
          <w:lang w:val="en-US"/>
        </w:rPr>
        <w:t>n</w:t>
      </w:r>
      <w:r>
        <w:rPr>
          <w:rFonts w:hint="default"/>
          <w:lang w:val="uk-UA"/>
        </w:rPr>
        <w:t>)</w:t>
      </w:r>
      <w:r>
        <w:rPr>
          <w:rFonts w:hint="default"/>
          <w:lang w:val="ru-RU"/>
        </w:rPr>
        <w:t xml:space="preserve"> - Лінійна складність. </w:t>
      </w:r>
      <w:r>
        <w:t>Час виконання алгоритму зростає лінійно з розміром вхідних даних. Якщо розмір вхідних даних подвоїться, час виконання також подвоїться.</w:t>
      </w:r>
    </w:p>
    <w:p>
      <w:pPr>
        <w:numPr>
          <w:numId w:val="0"/>
        </w:numPr>
        <w:ind w:leftChars="0"/>
        <w:rPr>
          <w:rFonts w:hint="default"/>
          <w:lang w:val="ru-RU"/>
        </w:rPr>
      </w:pPr>
      <w:r>
        <w:rPr>
          <w:rFonts w:hint="default"/>
          <w:lang w:val="uk-UA"/>
        </w:rPr>
        <w:t>О(</w:t>
      </w:r>
      <w:r>
        <w:rPr>
          <w:rFonts w:hint="default"/>
          <w:lang w:val="en-US"/>
        </w:rPr>
        <w:t>n</w:t>
      </w:r>
      <w:r>
        <w:rPr>
          <w:rFonts w:hint="default"/>
          <w:vertAlign w:val="superscript"/>
          <w:lang w:val="uk-UA"/>
        </w:rPr>
        <w:t>2</w:t>
      </w:r>
      <w:r>
        <w:rPr>
          <w:rFonts w:hint="default"/>
          <w:lang w:val="uk-UA"/>
        </w:rPr>
        <w:t>)</w:t>
      </w:r>
      <w:r>
        <w:rPr>
          <w:rFonts w:hint="default"/>
          <w:lang w:val="ru-RU"/>
        </w:rPr>
        <w:t xml:space="preserve"> - Квадратична складність. Час виконання алгоритму зростає квадратично з розміром вхідних даних. Якщо розмір вхідних даних подвоїться, час виконання збільшиться у чотири рази.</w:t>
      </w:r>
      <w:bookmarkStart w:id="1" w:name="_GoBack"/>
      <w:bookmarkEnd w:id="1"/>
    </w:p>
    <w:sectPr>
      <w:pgSz w:w="11907" w:h="16839"/>
      <w:pgMar w:top="1134" w:right="1134" w:bottom="1134" w:left="1134" w:header="708" w:footer="709" w:gutter="0"/>
      <w:cols w:space="0" w:num="1"/>
      <w:rtlGutter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630CA65"/>
    <w:multiLevelType w:val="singleLevel"/>
    <w:tmpl w:val="B630CA65"/>
    <w:lvl w:ilvl="0" w:tentative="0">
      <w:start w:val="7"/>
      <w:numFmt w:val="decimal"/>
      <w:suff w:val="space"/>
      <w:lvlText w:val="%1)"/>
      <w:lvlJc w:val="left"/>
    </w:lvl>
  </w:abstractNum>
  <w:abstractNum w:abstractNumId="1">
    <w:nsid w:val="FFFFFF7C"/>
    <w:multiLevelType w:val="singleLevel"/>
    <w:tmpl w:val="FFFFFF7C"/>
    <w:lvl w:ilvl="0" w:tentative="0">
      <w:start w:val="1"/>
      <w:numFmt w:val="decimal"/>
      <w:pStyle w:val="34"/>
      <w:lvlText w:val="%1."/>
      <w:lvlJc w:val="left"/>
      <w:pPr>
        <w:tabs>
          <w:tab w:val="left" w:pos="2040"/>
        </w:tabs>
        <w:ind w:left="2040" w:hanging="360"/>
      </w:pPr>
    </w:lvl>
  </w:abstractNum>
  <w:abstractNum w:abstractNumId="2">
    <w:nsid w:val="FFFFFF7D"/>
    <w:multiLevelType w:val="singleLevel"/>
    <w:tmpl w:val="FFFFFF7D"/>
    <w:lvl w:ilvl="0" w:tentative="0">
      <w:start w:val="1"/>
      <w:numFmt w:val="decimal"/>
      <w:pStyle w:val="63"/>
      <w:lvlText w:val="%1."/>
      <w:lvlJc w:val="left"/>
      <w:pPr>
        <w:tabs>
          <w:tab w:val="left" w:pos="1620"/>
        </w:tabs>
        <w:ind w:left="1620" w:hanging="360"/>
      </w:pPr>
    </w:lvl>
  </w:abstractNum>
  <w:abstractNum w:abstractNumId="3">
    <w:nsid w:val="FFFFFF7E"/>
    <w:multiLevelType w:val="singleLevel"/>
    <w:tmpl w:val="FFFFFF7E"/>
    <w:lvl w:ilvl="0" w:tentative="0">
      <w:start w:val="1"/>
      <w:numFmt w:val="decimal"/>
      <w:pStyle w:val="49"/>
      <w:lvlText w:val="%1."/>
      <w:lvlJc w:val="left"/>
      <w:pPr>
        <w:tabs>
          <w:tab w:val="left" w:pos="1200"/>
        </w:tabs>
        <w:ind w:left="1200" w:hanging="360"/>
      </w:pPr>
    </w:lvl>
  </w:abstractNum>
  <w:abstractNum w:abstractNumId="4">
    <w:nsid w:val="FFFFFF7F"/>
    <w:multiLevelType w:val="singleLevel"/>
    <w:tmpl w:val="FFFFFF7F"/>
    <w:lvl w:ilvl="0" w:tentative="0">
      <w:start w:val="1"/>
      <w:numFmt w:val="decimal"/>
      <w:pStyle w:val="88"/>
      <w:lvlText w:val="%1."/>
      <w:lvlJc w:val="left"/>
      <w:pPr>
        <w:tabs>
          <w:tab w:val="left" w:pos="780"/>
        </w:tabs>
        <w:ind w:left="780" w:hanging="360"/>
      </w:pPr>
    </w:lvl>
  </w:abstractNum>
  <w:abstractNum w:abstractNumId="5">
    <w:nsid w:val="FFFFFF80"/>
    <w:multiLevelType w:val="singleLevel"/>
    <w:tmpl w:val="FFFFFF80"/>
    <w:lvl w:ilvl="0" w:tentative="0">
      <w:start w:val="1"/>
      <w:numFmt w:val="bullet"/>
      <w:pStyle w:val="77"/>
      <w:lvlText w:val=""/>
      <w:lvlJc w:val="left"/>
      <w:pPr>
        <w:tabs>
          <w:tab w:val="left" w:pos="2040"/>
        </w:tabs>
        <w:ind w:left="2040" w:hanging="360"/>
      </w:pPr>
      <w:rPr>
        <w:rFonts w:hint="default" w:ascii="Wingdings" w:hAnsi="Wingdings"/>
      </w:rPr>
    </w:lvl>
  </w:abstractNum>
  <w:abstractNum w:abstractNumId="6">
    <w:nsid w:val="FFFFFF81"/>
    <w:multiLevelType w:val="singleLevel"/>
    <w:tmpl w:val="FFFFFF81"/>
    <w:lvl w:ilvl="0" w:tentative="0">
      <w:start w:val="1"/>
      <w:numFmt w:val="bullet"/>
      <w:pStyle w:val="81"/>
      <w:lvlText w:val=""/>
      <w:lvlJc w:val="left"/>
      <w:pPr>
        <w:tabs>
          <w:tab w:val="left" w:pos="1620"/>
        </w:tabs>
        <w:ind w:left="1620" w:hanging="360"/>
      </w:pPr>
      <w:rPr>
        <w:rFonts w:hint="default" w:ascii="Wingdings" w:hAnsi="Wingdings"/>
      </w:rPr>
    </w:lvl>
  </w:abstractNum>
  <w:abstractNum w:abstractNumId="7">
    <w:nsid w:val="FFFFFF82"/>
    <w:multiLevelType w:val="singleLevel"/>
    <w:tmpl w:val="FFFFFF82"/>
    <w:lvl w:ilvl="0" w:tentative="0">
      <w:start w:val="1"/>
      <w:numFmt w:val="bullet"/>
      <w:pStyle w:val="84"/>
      <w:lvlText w:val=""/>
      <w:lvlJc w:val="left"/>
      <w:pPr>
        <w:tabs>
          <w:tab w:val="left" w:pos="1200"/>
        </w:tabs>
        <w:ind w:left="1200" w:hanging="360"/>
      </w:pPr>
      <w:rPr>
        <w:rFonts w:hint="default" w:ascii="Wingdings" w:hAnsi="Wingdings"/>
      </w:rPr>
    </w:lvl>
  </w:abstractNum>
  <w:abstractNum w:abstractNumId="8">
    <w:nsid w:val="FFFFFF83"/>
    <w:multiLevelType w:val="singleLevel"/>
    <w:tmpl w:val="FFFFFF83"/>
    <w:lvl w:ilvl="0" w:tentative="0">
      <w:start w:val="1"/>
      <w:numFmt w:val="bullet"/>
      <w:pStyle w:val="83"/>
      <w:lvlText w:val=""/>
      <w:lvlJc w:val="left"/>
      <w:pPr>
        <w:tabs>
          <w:tab w:val="left" w:pos="780"/>
        </w:tabs>
        <w:ind w:left="780" w:hanging="360"/>
      </w:pPr>
      <w:rPr>
        <w:rFonts w:hint="default" w:ascii="Wingdings" w:hAnsi="Wingdings"/>
      </w:rPr>
    </w:lvl>
  </w:abstractNum>
  <w:abstractNum w:abstractNumId="9">
    <w:nsid w:val="FFFFFF88"/>
    <w:multiLevelType w:val="singleLevel"/>
    <w:tmpl w:val="FFFFFF88"/>
    <w:lvl w:ilvl="0" w:tentative="0">
      <w:start w:val="1"/>
      <w:numFmt w:val="decimal"/>
      <w:pStyle w:val="87"/>
      <w:lvlText w:val="%1."/>
      <w:lvlJc w:val="left"/>
      <w:pPr>
        <w:tabs>
          <w:tab w:val="left" w:pos="360"/>
        </w:tabs>
        <w:ind w:left="360" w:hanging="360"/>
      </w:pPr>
    </w:lvl>
  </w:abstractNum>
  <w:abstractNum w:abstractNumId="10">
    <w:nsid w:val="FFFFFF89"/>
    <w:multiLevelType w:val="singleLevel"/>
    <w:tmpl w:val="FFFFFF89"/>
    <w:lvl w:ilvl="0" w:tentative="0">
      <w:start w:val="1"/>
      <w:numFmt w:val="bullet"/>
      <w:pStyle w:val="82"/>
      <w:lvlText w:val=""/>
      <w:lvlJc w:val="left"/>
      <w:pPr>
        <w:tabs>
          <w:tab w:val="left" w:pos="360"/>
        </w:tabs>
        <w:ind w:left="360" w:hanging="360"/>
      </w:pPr>
      <w:rPr>
        <w:rFonts w:hint="default" w:ascii="Wingdings" w:hAnsi="Wingdings"/>
      </w:rPr>
    </w:lvl>
  </w:abstractNum>
  <w:num w:numId="1">
    <w:abstractNumId w:val="1"/>
  </w:num>
  <w:num w:numId="2">
    <w:abstractNumId w:val="3"/>
  </w:num>
  <w:num w:numId="3">
    <w:abstractNumId w:val="2"/>
  </w:num>
  <w:num w:numId="4">
    <w:abstractNumId w:val="5"/>
  </w:num>
  <w:num w:numId="5">
    <w:abstractNumId w:val="6"/>
  </w:num>
  <w:num w:numId="6">
    <w:abstractNumId w:val="10"/>
  </w:num>
  <w:num w:numId="7">
    <w:abstractNumId w:val="8"/>
  </w:num>
  <w:num w:numId="8">
    <w:abstractNumId w:val="7"/>
  </w:num>
  <w:num w:numId="9">
    <w:abstractNumId w:val="9"/>
  </w:num>
  <w:num w:numId="10">
    <w:abstractNumId w:val="4"/>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08"/>
  <w:hyphenationZone w:val="36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CCA6A78"/>
    <w:rsid w:val="00050A31"/>
    <w:rsid w:val="000657E6"/>
    <w:rsid w:val="000716D2"/>
    <w:rsid w:val="00071AAB"/>
    <w:rsid w:val="00082D67"/>
    <w:rsid w:val="000A4F11"/>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B7F6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3836"/>
    <w:rsid w:val="006649F0"/>
    <w:rsid w:val="006712FB"/>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37A78"/>
    <w:rsid w:val="00A91424"/>
    <w:rsid w:val="00AA2C77"/>
    <w:rsid w:val="00AC3FB9"/>
    <w:rsid w:val="00AC702A"/>
    <w:rsid w:val="00AD226F"/>
    <w:rsid w:val="00B13A52"/>
    <w:rsid w:val="00B224CB"/>
    <w:rsid w:val="00B24CF4"/>
    <w:rsid w:val="00B26993"/>
    <w:rsid w:val="00B42EB3"/>
    <w:rsid w:val="00B4570C"/>
    <w:rsid w:val="00B5208C"/>
    <w:rsid w:val="00B74876"/>
    <w:rsid w:val="00BB7C2B"/>
    <w:rsid w:val="00BC1664"/>
    <w:rsid w:val="00BC2546"/>
    <w:rsid w:val="00C05085"/>
    <w:rsid w:val="00C1593D"/>
    <w:rsid w:val="00C56C7E"/>
    <w:rsid w:val="00C7335B"/>
    <w:rsid w:val="00C776A4"/>
    <w:rsid w:val="00CA2C6C"/>
    <w:rsid w:val="00CC0600"/>
    <w:rsid w:val="00CC78AC"/>
    <w:rsid w:val="00CD5C4A"/>
    <w:rsid w:val="00CF7953"/>
    <w:rsid w:val="00D07232"/>
    <w:rsid w:val="00D10245"/>
    <w:rsid w:val="00D11E83"/>
    <w:rsid w:val="00D21BDD"/>
    <w:rsid w:val="00D37AAE"/>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A2C4C3F"/>
    <w:rsid w:val="24EA7B8E"/>
    <w:rsid w:val="27497275"/>
    <w:rsid w:val="2CCA6A78"/>
    <w:rsid w:val="3D2E204C"/>
    <w:rsid w:val="3F1F3576"/>
    <w:rsid w:val="56DE65A1"/>
    <w:rsid w:val="795050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qFormat="1"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qFormat="1" w:unhideWhenUsed="0" w:uiPriority="0" w:semiHidden="0" w:name="toc 8"/>
    <w:lsdException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qFormat="1"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qFormat="1"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qFormat="1" w:unhideWhenUsed="0" w:uiPriority="0" w:semiHidden="0" w:name="List Number 3"/>
    <w:lsdException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unhideWhenUsed="0" w:uiPriority="0" w:semiHidden="0" w:name="Body Text 3"/>
    <w:lsdException w:unhideWhenUsed="0" w:uiPriority="0" w:semiHidden="0" w:name="Body Text Indent 2"/>
    <w:lsdException w:qFormat="1"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qFormat="1" w:unhideWhenUsed="0" w:uiPriority="0" w:semiHidden="0" w:name="HTML Acronym"/>
    <w:lsdException w:qFormat="1" w:unhideWhenUsed="0" w:uiPriority="0" w:semiHidden="0" w:name="HTML Address"/>
    <w:lsdException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unhideWhenUsed="0" w:uiPriority="0" w:semiHidden="0" w:name="HTML Preformatted"/>
    <w:lsdException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pPr>
      <w:spacing w:after="160" w:line="259" w:lineRule="auto"/>
    </w:pPr>
    <w:rPr>
      <w:rFonts w:ascii="Times New Roman" w:hAnsi="Times New Roman" w:eastAsiaTheme="minorHAnsi" w:cstheme="minorBidi"/>
      <w:sz w:val="28"/>
      <w:szCs w:val="22"/>
      <w:lang w:val="zh-CN" w:eastAsia="en-US" w:bidi="ar-SA"/>
    </w:rPr>
  </w:style>
  <w:style w:type="paragraph" w:styleId="2">
    <w:name w:val="heading 1"/>
    <w:basedOn w:val="1"/>
    <w:next w:val="1"/>
    <w:link w:val="151"/>
    <w:qFormat/>
    <w:uiPriority w:val="0"/>
    <w:pPr>
      <w:keepNext w:val="0"/>
      <w:keepLines w:val="0"/>
      <w:spacing w:before="320" w:beforeAutospacing="0" w:after="320" w:afterAutospacing="0"/>
      <w:ind w:firstLine="709"/>
      <w:jc w:val="center"/>
      <w:outlineLvl w:val="0"/>
    </w:pPr>
    <w:rPr>
      <w:rFonts w:ascii="Times New Roman" w:hAnsi="Times New Roman" w:eastAsia="Times New Roman" w:cs="Times New Roman"/>
      <w:b/>
      <w:bCs/>
      <w:color w:val="auto"/>
      <w:sz w:val="36"/>
      <w:szCs w:val="36"/>
      <w:lang w:val="uk-UA" w:eastAsia="en-US"/>
    </w:rPr>
  </w:style>
  <w:style w:type="paragraph" w:styleId="3">
    <w:name w:val="heading 2"/>
    <w:basedOn w:val="1"/>
    <w:next w:val="1"/>
    <w:unhideWhenUsed/>
    <w:qFormat/>
    <w:uiPriority w:val="0"/>
    <w:pPr>
      <w:keepNext/>
      <w:widowControl/>
      <w:spacing w:before="240" w:after="60"/>
      <w:jc w:val="left"/>
      <w:outlineLvl w:val="1"/>
    </w:pPr>
    <w:rPr>
      <w:rFonts w:ascii="Arial" w:hAnsi="Arial" w:cs="Arial"/>
      <w:b/>
      <w:bCs/>
      <w:i/>
      <w:iCs/>
      <w:kern w:val="0"/>
      <w:sz w:val="28"/>
      <w:szCs w:val="28"/>
    </w:rPr>
  </w:style>
  <w:style w:type="paragraph" w:styleId="4">
    <w:name w:val="heading 3"/>
    <w:basedOn w:val="1"/>
    <w:next w:val="1"/>
    <w:unhideWhenUsed/>
    <w:qFormat/>
    <w:uiPriority w:val="0"/>
    <w:pPr>
      <w:keepNext/>
      <w:widowControl/>
      <w:spacing w:before="240" w:after="60"/>
      <w:jc w:val="left"/>
      <w:outlineLvl w:val="2"/>
    </w:pPr>
    <w:rPr>
      <w:rFonts w:ascii="Arial" w:hAnsi="Arial" w:cs="Arial"/>
      <w:b/>
      <w:bCs/>
      <w:kern w:val="0"/>
      <w:sz w:val="26"/>
      <w:szCs w:val="26"/>
    </w:rPr>
  </w:style>
  <w:style w:type="paragraph" w:styleId="5">
    <w:name w:val="heading 4"/>
    <w:basedOn w:val="1"/>
    <w:next w:val="1"/>
    <w:semiHidden/>
    <w:unhideWhenUsed/>
    <w:qFormat/>
    <w:uiPriority w:val="0"/>
    <w:pPr>
      <w:keepNext/>
      <w:widowControl/>
      <w:spacing w:before="240" w:after="60"/>
      <w:jc w:val="left"/>
      <w:outlineLvl w:val="3"/>
    </w:pPr>
    <w:rPr>
      <w:b/>
      <w:bCs/>
      <w:kern w:val="0"/>
      <w:sz w:val="28"/>
      <w:szCs w:val="28"/>
    </w:rPr>
  </w:style>
  <w:style w:type="paragraph" w:styleId="6">
    <w:name w:val="heading 5"/>
    <w:basedOn w:val="1"/>
    <w:next w:val="1"/>
    <w:semiHidden/>
    <w:unhideWhenUsed/>
    <w:qFormat/>
    <w:uiPriority w:val="0"/>
    <w:pPr>
      <w:widowControl/>
      <w:spacing w:before="240" w:after="60"/>
      <w:jc w:val="left"/>
      <w:outlineLvl w:val="4"/>
    </w:pPr>
    <w:rPr>
      <w:b/>
      <w:bCs/>
      <w:i/>
      <w:iCs/>
      <w:kern w:val="0"/>
      <w:sz w:val="26"/>
      <w:szCs w:val="26"/>
    </w:rPr>
  </w:style>
  <w:style w:type="paragraph" w:styleId="7">
    <w:name w:val="heading 6"/>
    <w:basedOn w:val="1"/>
    <w:next w:val="1"/>
    <w:semiHidden/>
    <w:unhideWhenUsed/>
    <w:qFormat/>
    <w:uiPriority w:val="0"/>
    <w:pPr>
      <w:widowControl/>
      <w:spacing w:before="240" w:after="60"/>
      <w:outlineLvl w:val="5"/>
    </w:pPr>
    <w:rPr>
      <w:b/>
      <w:bCs/>
      <w:kern w:val="0"/>
      <w:sz w:val="22"/>
      <w:szCs w:val="22"/>
    </w:rPr>
  </w:style>
  <w:style w:type="paragraph" w:styleId="8">
    <w:name w:val="heading 7"/>
    <w:basedOn w:val="1"/>
    <w:next w:val="1"/>
    <w:semiHidden/>
    <w:unhideWhenUsed/>
    <w:qFormat/>
    <w:uiPriority w:val="0"/>
    <w:pPr>
      <w:widowControl/>
      <w:spacing w:before="240" w:after="60"/>
      <w:outlineLvl w:val="6"/>
    </w:pPr>
    <w:rPr>
      <w:kern w:val="0"/>
      <w:sz w:val="24"/>
      <w:szCs w:val="24"/>
    </w:rPr>
  </w:style>
  <w:style w:type="paragraph" w:styleId="9">
    <w:name w:val="heading 8"/>
    <w:basedOn w:val="1"/>
    <w:next w:val="1"/>
    <w:semiHidden/>
    <w:unhideWhenUsed/>
    <w:qFormat/>
    <w:uiPriority w:val="0"/>
    <w:pPr>
      <w:widowControl/>
      <w:spacing w:before="240" w:after="60"/>
      <w:jc w:val="left"/>
      <w:outlineLvl w:val="7"/>
    </w:pPr>
    <w:rPr>
      <w:i/>
      <w:iCs/>
      <w:kern w:val="0"/>
      <w:sz w:val="24"/>
      <w:szCs w:val="24"/>
    </w:rPr>
  </w:style>
  <w:style w:type="paragraph" w:styleId="10">
    <w:name w:val="heading 9"/>
    <w:basedOn w:val="1"/>
    <w:next w:val="1"/>
    <w:semiHidden/>
    <w:unhideWhenUsed/>
    <w:qFormat/>
    <w:uiPriority w:val="0"/>
    <w:pPr>
      <w:widowControl/>
      <w:spacing w:before="240" w:after="60"/>
      <w:jc w:val="left"/>
      <w:outlineLvl w:val="8"/>
    </w:pPr>
    <w:rPr>
      <w:rFonts w:ascii="Arial" w:hAnsi="Arial" w:cs="Arial"/>
      <w:kern w:val="0"/>
      <w:sz w:val="22"/>
      <w:szCs w:val="22"/>
    </w:rPr>
  </w:style>
  <w:style w:type="character" w:default="1" w:styleId="11">
    <w:name w:val="Default Paragraph Font"/>
    <w:semiHidden/>
    <w:unhideWhenUsed/>
    <w:qFormat/>
    <w:uiPriority w:val="1"/>
  </w:style>
  <w:style w:type="table" w:default="1" w:styleId="12">
    <w:name w:val="Normal Table"/>
    <w:semiHidden/>
    <w:qFormat/>
    <w:uiPriority w:val="0"/>
    <w:tblPr>
      <w:tblCellMar>
        <w:top w:w="0" w:type="dxa"/>
        <w:left w:w="108" w:type="dxa"/>
        <w:bottom w:w="0" w:type="dxa"/>
        <w:right w:w="108" w:type="dxa"/>
      </w:tblCellMar>
    </w:tblPr>
  </w:style>
  <w:style w:type="character" w:styleId="13">
    <w:name w:val="HTML Sample"/>
    <w:basedOn w:val="11"/>
    <w:uiPriority w:val="0"/>
    <w:rPr>
      <w:rFonts w:ascii="Courier New" w:hAnsi="Courier New" w:cs="Courier New"/>
    </w:rPr>
  </w:style>
  <w:style w:type="character" w:styleId="14">
    <w:name w:val="FollowedHyperlink"/>
    <w:basedOn w:val="11"/>
    <w:uiPriority w:val="0"/>
    <w:rPr>
      <w:color w:val="800080"/>
      <w:u w:val="single"/>
    </w:rPr>
  </w:style>
  <w:style w:type="character" w:styleId="15">
    <w:name w:val="footnote reference"/>
    <w:basedOn w:val="11"/>
    <w:uiPriority w:val="0"/>
    <w:rPr>
      <w:vertAlign w:val="superscript"/>
    </w:rPr>
  </w:style>
  <w:style w:type="character" w:styleId="16">
    <w:name w:val="annotation reference"/>
    <w:basedOn w:val="11"/>
    <w:uiPriority w:val="0"/>
    <w:rPr>
      <w:sz w:val="21"/>
      <w:szCs w:val="21"/>
    </w:rPr>
  </w:style>
  <w:style w:type="character" w:styleId="17">
    <w:name w:val="endnote reference"/>
    <w:basedOn w:val="11"/>
    <w:uiPriority w:val="0"/>
    <w:rPr>
      <w:vertAlign w:val="superscript"/>
    </w:rPr>
  </w:style>
  <w:style w:type="character" w:styleId="18">
    <w:name w:val="HTML Acronym"/>
    <w:basedOn w:val="11"/>
    <w:qFormat/>
    <w:uiPriority w:val="0"/>
  </w:style>
  <w:style w:type="character" w:styleId="19">
    <w:name w:val="Emphasis"/>
    <w:basedOn w:val="11"/>
    <w:qFormat/>
    <w:uiPriority w:val="0"/>
    <w:rPr>
      <w:i/>
      <w:iCs/>
    </w:rPr>
  </w:style>
  <w:style w:type="character" w:styleId="20">
    <w:name w:val="Hyperlink"/>
    <w:basedOn w:val="11"/>
    <w:uiPriority w:val="0"/>
    <w:rPr>
      <w:color w:val="0000FF"/>
      <w:u w:val="single"/>
    </w:rPr>
  </w:style>
  <w:style w:type="character" w:styleId="21">
    <w:name w:val="HTML Keyboard"/>
    <w:basedOn w:val="11"/>
    <w:qFormat/>
    <w:uiPriority w:val="0"/>
    <w:rPr>
      <w:rFonts w:ascii="Courier New" w:hAnsi="Courier New" w:cs="Courier New"/>
      <w:sz w:val="20"/>
      <w:szCs w:val="20"/>
    </w:rPr>
  </w:style>
  <w:style w:type="character" w:styleId="22">
    <w:name w:val="HTML Code"/>
    <w:basedOn w:val="11"/>
    <w:qFormat/>
    <w:uiPriority w:val="0"/>
    <w:rPr>
      <w:rFonts w:ascii="Courier New" w:hAnsi="Courier New" w:cs="Courier New"/>
      <w:sz w:val="20"/>
      <w:szCs w:val="20"/>
    </w:rPr>
  </w:style>
  <w:style w:type="character" w:styleId="23">
    <w:name w:val="page number"/>
    <w:basedOn w:val="11"/>
    <w:qFormat/>
    <w:uiPriority w:val="0"/>
  </w:style>
  <w:style w:type="character" w:styleId="24">
    <w:name w:val="line number"/>
    <w:basedOn w:val="11"/>
    <w:qFormat/>
    <w:uiPriority w:val="0"/>
  </w:style>
  <w:style w:type="character" w:styleId="25">
    <w:name w:val="HTML Definition"/>
    <w:basedOn w:val="11"/>
    <w:qFormat/>
    <w:uiPriority w:val="0"/>
    <w:rPr>
      <w:i/>
      <w:iCs/>
    </w:rPr>
  </w:style>
  <w:style w:type="character" w:styleId="26">
    <w:name w:val="HTML Variable"/>
    <w:basedOn w:val="11"/>
    <w:qFormat/>
    <w:uiPriority w:val="0"/>
    <w:rPr>
      <w:i/>
      <w:iCs/>
    </w:rPr>
  </w:style>
  <w:style w:type="character" w:styleId="27">
    <w:name w:val="HTML Typewriter"/>
    <w:basedOn w:val="11"/>
    <w:qFormat/>
    <w:uiPriority w:val="0"/>
    <w:rPr>
      <w:rFonts w:ascii="Courier New" w:hAnsi="Courier New" w:cs="Courier New"/>
      <w:sz w:val="20"/>
      <w:szCs w:val="20"/>
    </w:rPr>
  </w:style>
  <w:style w:type="character" w:styleId="28">
    <w:name w:val="Strong"/>
    <w:basedOn w:val="11"/>
    <w:qFormat/>
    <w:uiPriority w:val="0"/>
    <w:rPr>
      <w:b/>
      <w:bCs/>
    </w:rPr>
  </w:style>
  <w:style w:type="character" w:styleId="29">
    <w:name w:val="HTML Cite"/>
    <w:basedOn w:val="11"/>
    <w:uiPriority w:val="0"/>
    <w:rPr>
      <w:i/>
      <w:iCs/>
    </w:rPr>
  </w:style>
  <w:style w:type="paragraph" w:styleId="30">
    <w:name w:val="Balloon Text"/>
    <w:basedOn w:val="1"/>
    <w:qFormat/>
    <w:uiPriority w:val="0"/>
    <w:rPr>
      <w:sz w:val="16"/>
      <w:szCs w:val="16"/>
    </w:rPr>
  </w:style>
  <w:style w:type="paragraph" w:styleId="31">
    <w:name w:val="List 5"/>
    <w:basedOn w:val="1"/>
    <w:qFormat/>
    <w:uiPriority w:val="0"/>
    <w:pPr>
      <w:ind w:left="1800" w:hanging="360"/>
    </w:pPr>
  </w:style>
  <w:style w:type="paragraph" w:styleId="32">
    <w:name w:val="List Continue"/>
    <w:basedOn w:val="1"/>
    <w:uiPriority w:val="0"/>
    <w:pPr>
      <w:spacing w:after="120"/>
      <w:ind w:left="360"/>
    </w:pPr>
  </w:style>
  <w:style w:type="paragraph" w:styleId="33">
    <w:name w:val="Body Text 2"/>
    <w:basedOn w:val="1"/>
    <w:qFormat/>
    <w:uiPriority w:val="0"/>
    <w:pPr>
      <w:spacing w:after="120" w:line="480" w:lineRule="auto"/>
    </w:pPr>
  </w:style>
  <w:style w:type="paragraph" w:styleId="34">
    <w:name w:val="List Number 5"/>
    <w:basedOn w:val="1"/>
    <w:qFormat/>
    <w:uiPriority w:val="0"/>
    <w:pPr>
      <w:numPr>
        <w:ilvl w:val="0"/>
        <w:numId w:val="1"/>
      </w:numPr>
    </w:pPr>
  </w:style>
  <w:style w:type="paragraph" w:styleId="35">
    <w:name w:val="Closing"/>
    <w:basedOn w:val="1"/>
    <w:qFormat/>
    <w:uiPriority w:val="0"/>
    <w:pPr>
      <w:ind w:left="4320"/>
    </w:pPr>
  </w:style>
  <w:style w:type="paragraph" w:styleId="36">
    <w:name w:val="Normal Indent"/>
    <w:basedOn w:val="1"/>
    <w:qFormat/>
    <w:uiPriority w:val="0"/>
    <w:pPr>
      <w:ind w:left="708"/>
    </w:pPr>
  </w:style>
  <w:style w:type="paragraph" w:styleId="37">
    <w:name w:val="envelope return"/>
    <w:basedOn w:val="1"/>
    <w:qFormat/>
    <w:uiPriority w:val="0"/>
    <w:rPr>
      <w:rFonts w:ascii="Arial" w:hAnsi="Arial" w:cs="Arial"/>
      <w:sz w:val="20"/>
    </w:rPr>
  </w:style>
  <w:style w:type="paragraph" w:styleId="38">
    <w:name w:val="Plain Text"/>
    <w:basedOn w:val="1"/>
    <w:qFormat/>
    <w:uiPriority w:val="0"/>
    <w:rPr>
      <w:rFonts w:ascii="Courier New" w:hAnsi="Courier New" w:cs="Courier New"/>
      <w:sz w:val="20"/>
    </w:rPr>
  </w:style>
  <w:style w:type="paragraph" w:styleId="39">
    <w:name w:val="Body Text Indent 3"/>
    <w:basedOn w:val="1"/>
    <w:qFormat/>
    <w:uiPriority w:val="0"/>
    <w:pPr>
      <w:spacing w:after="120"/>
      <w:ind w:left="360"/>
    </w:pPr>
    <w:rPr>
      <w:sz w:val="16"/>
      <w:szCs w:val="16"/>
    </w:rPr>
  </w:style>
  <w:style w:type="paragraph" w:styleId="40">
    <w:name w:val="endnote text"/>
    <w:basedOn w:val="1"/>
    <w:qFormat/>
    <w:uiPriority w:val="0"/>
    <w:pPr>
      <w:snapToGrid w:val="0"/>
      <w:jc w:val="left"/>
    </w:pPr>
  </w:style>
  <w:style w:type="paragraph" w:styleId="41">
    <w:name w:val="caption"/>
    <w:basedOn w:val="1"/>
    <w:next w:val="1"/>
    <w:semiHidden/>
    <w:unhideWhenUsed/>
    <w:qFormat/>
    <w:uiPriority w:val="0"/>
    <w:rPr>
      <w:rFonts w:ascii="Arial" w:hAnsi="Arial" w:eastAsia="黑体" w:cs="Arial"/>
      <w:sz w:val="20"/>
    </w:rPr>
  </w:style>
  <w:style w:type="paragraph" w:styleId="42">
    <w:name w:val="annotation text"/>
    <w:basedOn w:val="1"/>
    <w:qFormat/>
    <w:uiPriority w:val="0"/>
    <w:pPr>
      <w:jc w:val="left"/>
    </w:pPr>
  </w:style>
  <w:style w:type="paragraph" w:styleId="43">
    <w:name w:val="index 1"/>
    <w:basedOn w:val="1"/>
    <w:next w:val="1"/>
    <w:qFormat/>
    <w:uiPriority w:val="0"/>
  </w:style>
  <w:style w:type="paragraph" w:styleId="44">
    <w:name w:val="annotation subject"/>
    <w:basedOn w:val="42"/>
    <w:next w:val="42"/>
    <w:qFormat/>
    <w:uiPriority w:val="0"/>
    <w:rPr>
      <w:b/>
      <w:bCs/>
    </w:rPr>
  </w:style>
  <w:style w:type="paragraph" w:styleId="45">
    <w:name w:val="Document Map"/>
    <w:basedOn w:val="1"/>
    <w:qFormat/>
    <w:uiPriority w:val="0"/>
    <w:pPr>
      <w:shd w:val="clear" w:color="auto" w:fill="000080"/>
    </w:pPr>
  </w:style>
  <w:style w:type="paragraph" w:styleId="46">
    <w:name w:val="footnote text"/>
    <w:basedOn w:val="1"/>
    <w:qFormat/>
    <w:uiPriority w:val="0"/>
    <w:pPr>
      <w:snapToGrid w:val="0"/>
      <w:jc w:val="left"/>
    </w:pPr>
    <w:rPr>
      <w:sz w:val="18"/>
      <w:szCs w:val="18"/>
    </w:rPr>
  </w:style>
  <w:style w:type="paragraph" w:styleId="47">
    <w:name w:val="toc 8"/>
    <w:basedOn w:val="1"/>
    <w:next w:val="1"/>
    <w:qFormat/>
    <w:uiPriority w:val="0"/>
    <w:pPr>
      <w:ind w:left="2940" w:leftChars="1400"/>
    </w:pPr>
  </w:style>
  <w:style w:type="paragraph" w:styleId="48">
    <w:name w:val="index 2"/>
    <w:basedOn w:val="1"/>
    <w:next w:val="1"/>
    <w:qFormat/>
    <w:uiPriority w:val="0"/>
    <w:pPr>
      <w:ind w:left="200" w:leftChars="200"/>
    </w:pPr>
  </w:style>
  <w:style w:type="paragraph" w:styleId="49">
    <w:name w:val="List Number 3"/>
    <w:basedOn w:val="1"/>
    <w:qFormat/>
    <w:uiPriority w:val="0"/>
    <w:pPr>
      <w:numPr>
        <w:ilvl w:val="0"/>
        <w:numId w:val="2"/>
      </w:numPr>
    </w:pPr>
  </w:style>
  <w:style w:type="paragraph" w:styleId="50">
    <w:name w:val="HTML Address"/>
    <w:basedOn w:val="1"/>
    <w:qFormat/>
    <w:uiPriority w:val="0"/>
    <w:rPr>
      <w:i/>
      <w:iCs/>
    </w:rPr>
  </w:style>
  <w:style w:type="paragraph" w:styleId="51">
    <w:name w:val="index 7"/>
    <w:basedOn w:val="1"/>
    <w:next w:val="1"/>
    <w:qFormat/>
    <w:uiPriority w:val="0"/>
    <w:pPr>
      <w:ind w:left="1200" w:leftChars="1200"/>
    </w:pPr>
  </w:style>
  <w:style w:type="paragraph" w:styleId="52">
    <w:name w:val="index 3"/>
    <w:basedOn w:val="1"/>
    <w:next w:val="1"/>
    <w:uiPriority w:val="0"/>
    <w:pPr>
      <w:ind w:left="400" w:leftChars="400"/>
    </w:pPr>
  </w:style>
  <w:style w:type="paragraph" w:styleId="53">
    <w:name w:val="index 5"/>
    <w:basedOn w:val="1"/>
    <w:next w:val="1"/>
    <w:uiPriority w:val="0"/>
    <w:pPr>
      <w:ind w:left="800" w:leftChars="800"/>
    </w:pPr>
  </w:style>
  <w:style w:type="paragraph" w:styleId="54">
    <w:name w:val="index 4"/>
    <w:basedOn w:val="1"/>
    <w:next w:val="1"/>
    <w:uiPriority w:val="0"/>
    <w:pPr>
      <w:ind w:left="600" w:leftChars="600"/>
    </w:pPr>
  </w:style>
  <w:style w:type="paragraph" w:styleId="55">
    <w:name w:val="header"/>
    <w:basedOn w:val="1"/>
    <w:uiPriority w:val="0"/>
    <w:pPr>
      <w:tabs>
        <w:tab w:val="center" w:pos="4153"/>
        <w:tab w:val="right" w:pos="8306"/>
      </w:tabs>
    </w:pPr>
  </w:style>
  <w:style w:type="paragraph" w:styleId="56">
    <w:name w:val="toc 9"/>
    <w:basedOn w:val="1"/>
    <w:next w:val="1"/>
    <w:uiPriority w:val="0"/>
    <w:pPr>
      <w:ind w:left="3360" w:leftChars="1600"/>
    </w:pPr>
  </w:style>
  <w:style w:type="paragraph" w:styleId="57">
    <w:name w:val="toc 7"/>
    <w:basedOn w:val="1"/>
    <w:next w:val="1"/>
    <w:uiPriority w:val="0"/>
    <w:pPr>
      <w:ind w:left="2520" w:leftChars="1200"/>
    </w:pPr>
  </w:style>
  <w:style w:type="paragraph" w:styleId="58">
    <w:name w:val="index 6"/>
    <w:basedOn w:val="1"/>
    <w:next w:val="1"/>
    <w:uiPriority w:val="0"/>
    <w:pPr>
      <w:ind w:left="1000" w:leftChars="1000"/>
    </w:pPr>
  </w:style>
  <w:style w:type="paragraph" w:styleId="59">
    <w:name w:val="envelope address"/>
    <w:basedOn w:val="1"/>
    <w:uiPriority w:val="0"/>
    <w:pPr>
      <w:framePr w:w="7920" w:h="1980" w:hRule="exact" w:hSpace="180" w:wrap="around" w:vAnchor="margin" w:hAnchor="page" w:xAlign="center" w:yAlign="bottom"/>
      <w:ind w:left="2880"/>
    </w:pPr>
    <w:rPr>
      <w:rFonts w:ascii="Arial" w:hAnsi="Arial" w:cs="Arial"/>
      <w:sz w:val="24"/>
      <w:szCs w:val="24"/>
    </w:rPr>
  </w:style>
  <w:style w:type="paragraph" w:styleId="60">
    <w:name w:val="index 8"/>
    <w:basedOn w:val="1"/>
    <w:next w:val="1"/>
    <w:uiPriority w:val="0"/>
    <w:pPr>
      <w:ind w:left="1400" w:leftChars="1400"/>
    </w:pPr>
  </w:style>
  <w:style w:type="paragraph" w:styleId="61">
    <w:name w:val="Body Text"/>
    <w:basedOn w:val="1"/>
    <w:uiPriority w:val="0"/>
    <w:pPr>
      <w:spacing w:after="120"/>
    </w:pPr>
  </w:style>
  <w:style w:type="paragraph" w:styleId="62">
    <w:name w:val="index 9"/>
    <w:basedOn w:val="1"/>
    <w:next w:val="1"/>
    <w:uiPriority w:val="0"/>
    <w:pPr>
      <w:ind w:left="1600" w:leftChars="1600"/>
    </w:pPr>
  </w:style>
  <w:style w:type="paragraph" w:styleId="63">
    <w:name w:val="List Number 4"/>
    <w:basedOn w:val="1"/>
    <w:uiPriority w:val="0"/>
    <w:pPr>
      <w:numPr>
        <w:ilvl w:val="0"/>
        <w:numId w:val="3"/>
      </w:numPr>
    </w:pPr>
  </w:style>
  <w:style w:type="paragraph" w:styleId="64">
    <w:name w:val="toa heading"/>
    <w:basedOn w:val="1"/>
    <w:next w:val="1"/>
    <w:uiPriority w:val="0"/>
    <w:pPr>
      <w:spacing w:before="120"/>
    </w:pPr>
    <w:rPr>
      <w:rFonts w:ascii="Arial" w:hAnsi="Arial" w:cs="Arial"/>
      <w:sz w:val="24"/>
      <w:szCs w:val="24"/>
    </w:rPr>
  </w:style>
  <w:style w:type="paragraph" w:styleId="65">
    <w:name w:val="index heading"/>
    <w:basedOn w:val="1"/>
    <w:next w:val="43"/>
    <w:uiPriority w:val="0"/>
    <w:rPr>
      <w:rFonts w:ascii="Arial" w:hAnsi="Arial" w:cs="Arial"/>
      <w:b/>
      <w:bCs/>
    </w:rPr>
  </w:style>
  <w:style w:type="paragraph" w:styleId="66">
    <w:name w:val="toc 1"/>
    <w:basedOn w:val="1"/>
    <w:next w:val="1"/>
    <w:uiPriority w:val="0"/>
  </w:style>
  <w:style w:type="paragraph" w:styleId="67">
    <w:name w:val="table of authorities"/>
    <w:basedOn w:val="1"/>
    <w:next w:val="1"/>
    <w:uiPriority w:val="0"/>
    <w:pPr>
      <w:ind w:left="420" w:leftChars="200"/>
    </w:pPr>
  </w:style>
  <w:style w:type="paragraph" w:styleId="68">
    <w:name w:val="macro"/>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spacing w:after="200" w:line="360" w:lineRule="auto"/>
      <w:ind w:left="14" w:leftChars="7" w:firstLine="244" w:firstLineChars="122"/>
    </w:pPr>
    <w:rPr>
      <w:rFonts w:ascii="Courier New" w:hAnsi="Courier New" w:cs="Courier New" w:eastAsiaTheme="minorEastAsia"/>
      <w:kern w:val="2"/>
      <w:sz w:val="24"/>
      <w:szCs w:val="24"/>
      <w:lang w:val="en-US" w:eastAsia="zh-CN" w:bidi="ar-SA"/>
    </w:rPr>
  </w:style>
  <w:style w:type="paragraph" w:styleId="69">
    <w:name w:val="toc 6"/>
    <w:basedOn w:val="1"/>
    <w:next w:val="1"/>
    <w:uiPriority w:val="0"/>
    <w:pPr>
      <w:ind w:left="2100" w:leftChars="1000"/>
    </w:pPr>
  </w:style>
  <w:style w:type="paragraph" w:styleId="70">
    <w:name w:val="table of figures"/>
    <w:basedOn w:val="1"/>
    <w:next w:val="1"/>
    <w:uiPriority w:val="0"/>
    <w:pPr>
      <w:ind w:leftChars="200" w:hanging="200" w:hangingChars="200"/>
    </w:pPr>
  </w:style>
  <w:style w:type="paragraph" w:styleId="71">
    <w:name w:val="toc 3"/>
    <w:basedOn w:val="1"/>
    <w:next w:val="1"/>
    <w:uiPriority w:val="0"/>
    <w:pPr>
      <w:ind w:left="840" w:leftChars="400"/>
    </w:pPr>
  </w:style>
  <w:style w:type="paragraph" w:styleId="72">
    <w:name w:val="toc 2"/>
    <w:basedOn w:val="1"/>
    <w:next w:val="1"/>
    <w:uiPriority w:val="0"/>
    <w:pPr>
      <w:ind w:left="420" w:leftChars="200"/>
    </w:pPr>
  </w:style>
  <w:style w:type="paragraph" w:styleId="73">
    <w:name w:val="toc 4"/>
    <w:basedOn w:val="1"/>
    <w:next w:val="1"/>
    <w:uiPriority w:val="0"/>
    <w:pPr>
      <w:ind w:left="1260" w:leftChars="600"/>
    </w:pPr>
  </w:style>
  <w:style w:type="paragraph" w:styleId="74">
    <w:name w:val="toc 5"/>
    <w:basedOn w:val="1"/>
    <w:next w:val="1"/>
    <w:uiPriority w:val="0"/>
    <w:pPr>
      <w:ind w:left="1680" w:leftChars="800"/>
    </w:pPr>
  </w:style>
  <w:style w:type="paragraph" w:styleId="75">
    <w:name w:val="Note Heading"/>
    <w:basedOn w:val="1"/>
    <w:next w:val="1"/>
    <w:uiPriority w:val="0"/>
  </w:style>
  <w:style w:type="paragraph" w:styleId="76">
    <w:name w:val="Date"/>
    <w:basedOn w:val="1"/>
    <w:next w:val="1"/>
    <w:uiPriority w:val="0"/>
  </w:style>
  <w:style w:type="paragraph" w:styleId="77">
    <w:name w:val="List Bullet 5"/>
    <w:basedOn w:val="1"/>
    <w:uiPriority w:val="0"/>
    <w:pPr>
      <w:numPr>
        <w:ilvl w:val="0"/>
        <w:numId w:val="4"/>
      </w:numPr>
    </w:pPr>
  </w:style>
  <w:style w:type="paragraph" w:styleId="78">
    <w:name w:val="Body Text First Indent"/>
    <w:basedOn w:val="61"/>
    <w:uiPriority w:val="0"/>
    <w:pPr>
      <w:ind w:firstLine="210"/>
    </w:pPr>
  </w:style>
  <w:style w:type="paragraph" w:styleId="79">
    <w:name w:val="Body Text First Indent 2"/>
    <w:basedOn w:val="80"/>
    <w:uiPriority w:val="0"/>
    <w:pPr>
      <w:ind w:firstLine="210"/>
    </w:pPr>
  </w:style>
  <w:style w:type="paragraph" w:styleId="80">
    <w:name w:val="Body Text Indent"/>
    <w:basedOn w:val="1"/>
    <w:uiPriority w:val="0"/>
    <w:pPr>
      <w:spacing w:after="120"/>
      <w:ind w:left="360"/>
    </w:pPr>
  </w:style>
  <w:style w:type="paragraph" w:styleId="81">
    <w:name w:val="List Bullet 4"/>
    <w:basedOn w:val="1"/>
    <w:uiPriority w:val="0"/>
    <w:pPr>
      <w:numPr>
        <w:ilvl w:val="0"/>
        <w:numId w:val="5"/>
      </w:numPr>
    </w:pPr>
  </w:style>
  <w:style w:type="paragraph" w:styleId="82">
    <w:name w:val="List Bullet"/>
    <w:basedOn w:val="1"/>
    <w:uiPriority w:val="0"/>
    <w:pPr>
      <w:numPr>
        <w:ilvl w:val="0"/>
        <w:numId w:val="6"/>
      </w:numPr>
    </w:pPr>
  </w:style>
  <w:style w:type="paragraph" w:styleId="83">
    <w:name w:val="List Bullet 2"/>
    <w:basedOn w:val="1"/>
    <w:uiPriority w:val="0"/>
    <w:pPr>
      <w:numPr>
        <w:ilvl w:val="0"/>
        <w:numId w:val="7"/>
      </w:numPr>
    </w:pPr>
  </w:style>
  <w:style w:type="paragraph" w:styleId="84">
    <w:name w:val="List Bullet 3"/>
    <w:basedOn w:val="1"/>
    <w:uiPriority w:val="0"/>
    <w:pPr>
      <w:numPr>
        <w:ilvl w:val="0"/>
        <w:numId w:val="8"/>
      </w:numPr>
    </w:pPr>
  </w:style>
  <w:style w:type="paragraph" w:styleId="85">
    <w:name w:val="Title"/>
    <w:basedOn w:val="1"/>
    <w:qFormat/>
    <w:uiPriority w:val="0"/>
    <w:pPr>
      <w:spacing w:before="240" w:after="60"/>
      <w:jc w:val="center"/>
      <w:outlineLvl w:val="0"/>
    </w:pPr>
    <w:rPr>
      <w:rFonts w:ascii="Arial" w:hAnsi="Arial" w:cs="Arial"/>
      <w:b/>
      <w:bCs/>
      <w:kern w:val="28"/>
      <w:sz w:val="32"/>
      <w:szCs w:val="32"/>
    </w:rPr>
  </w:style>
  <w:style w:type="paragraph" w:styleId="86">
    <w:name w:val="footer"/>
    <w:basedOn w:val="1"/>
    <w:uiPriority w:val="0"/>
    <w:pPr>
      <w:tabs>
        <w:tab w:val="center" w:pos="4153"/>
        <w:tab w:val="right" w:pos="8306"/>
      </w:tabs>
    </w:pPr>
  </w:style>
  <w:style w:type="paragraph" w:styleId="87">
    <w:name w:val="List Number"/>
    <w:basedOn w:val="1"/>
    <w:uiPriority w:val="0"/>
    <w:pPr>
      <w:numPr>
        <w:ilvl w:val="0"/>
        <w:numId w:val="9"/>
      </w:numPr>
    </w:pPr>
  </w:style>
  <w:style w:type="paragraph" w:styleId="88">
    <w:name w:val="List Number 2"/>
    <w:basedOn w:val="1"/>
    <w:uiPriority w:val="0"/>
    <w:pPr>
      <w:numPr>
        <w:ilvl w:val="0"/>
        <w:numId w:val="10"/>
      </w:numPr>
    </w:pPr>
  </w:style>
  <w:style w:type="paragraph" w:styleId="89">
    <w:name w:val="List"/>
    <w:basedOn w:val="1"/>
    <w:uiPriority w:val="0"/>
    <w:pPr>
      <w:ind w:left="360" w:hanging="360"/>
    </w:pPr>
  </w:style>
  <w:style w:type="paragraph" w:styleId="90">
    <w:name w:val="Normal (Web)"/>
    <w:basedOn w:val="1"/>
    <w:uiPriority w:val="0"/>
    <w:rPr>
      <w:sz w:val="24"/>
      <w:szCs w:val="24"/>
    </w:rPr>
  </w:style>
  <w:style w:type="paragraph" w:styleId="91">
    <w:name w:val="Body Text 3"/>
    <w:basedOn w:val="1"/>
    <w:uiPriority w:val="0"/>
    <w:pPr>
      <w:spacing w:after="120"/>
    </w:pPr>
    <w:rPr>
      <w:sz w:val="16"/>
      <w:szCs w:val="16"/>
    </w:rPr>
  </w:style>
  <w:style w:type="paragraph" w:styleId="92">
    <w:name w:val="Body Text Indent 2"/>
    <w:basedOn w:val="1"/>
    <w:uiPriority w:val="0"/>
    <w:pPr>
      <w:spacing w:after="120" w:line="480" w:lineRule="auto"/>
      <w:ind w:left="360"/>
    </w:pPr>
  </w:style>
  <w:style w:type="paragraph" w:styleId="93">
    <w:name w:val="Subtitle"/>
    <w:basedOn w:val="1"/>
    <w:qFormat/>
    <w:uiPriority w:val="0"/>
    <w:pPr>
      <w:spacing w:after="60"/>
      <w:jc w:val="center"/>
      <w:outlineLvl w:val="1"/>
    </w:pPr>
    <w:rPr>
      <w:rFonts w:ascii="Arial" w:hAnsi="Arial" w:cs="Arial"/>
      <w:sz w:val="24"/>
      <w:szCs w:val="24"/>
    </w:rPr>
  </w:style>
  <w:style w:type="paragraph" w:styleId="94">
    <w:name w:val="Signature"/>
    <w:basedOn w:val="1"/>
    <w:uiPriority w:val="0"/>
    <w:pPr>
      <w:ind w:left="4320"/>
    </w:pPr>
  </w:style>
  <w:style w:type="paragraph" w:styleId="95">
    <w:name w:val="Salutation"/>
    <w:basedOn w:val="1"/>
    <w:next w:val="1"/>
    <w:uiPriority w:val="0"/>
  </w:style>
  <w:style w:type="paragraph" w:styleId="96">
    <w:name w:val="List Continue 2"/>
    <w:basedOn w:val="1"/>
    <w:uiPriority w:val="0"/>
    <w:pPr>
      <w:spacing w:after="120"/>
      <w:ind w:left="720"/>
    </w:pPr>
  </w:style>
  <w:style w:type="paragraph" w:styleId="97">
    <w:name w:val="List Continue 3"/>
    <w:basedOn w:val="1"/>
    <w:uiPriority w:val="0"/>
    <w:pPr>
      <w:spacing w:after="120"/>
      <w:ind w:left="1080"/>
    </w:pPr>
  </w:style>
  <w:style w:type="paragraph" w:styleId="98">
    <w:name w:val="List Continue 4"/>
    <w:basedOn w:val="1"/>
    <w:uiPriority w:val="0"/>
    <w:pPr>
      <w:spacing w:after="120"/>
      <w:ind w:left="1440"/>
    </w:pPr>
  </w:style>
  <w:style w:type="paragraph" w:styleId="99">
    <w:name w:val="List Continue 5"/>
    <w:basedOn w:val="1"/>
    <w:uiPriority w:val="0"/>
    <w:pPr>
      <w:spacing w:after="120"/>
      <w:ind w:left="1800"/>
    </w:pPr>
  </w:style>
  <w:style w:type="paragraph" w:styleId="100">
    <w:name w:val="List 2"/>
    <w:basedOn w:val="1"/>
    <w:uiPriority w:val="0"/>
    <w:pPr>
      <w:ind w:left="720" w:hanging="360"/>
    </w:pPr>
  </w:style>
  <w:style w:type="paragraph" w:styleId="101">
    <w:name w:val="List 3"/>
    <w:basedOn w:val="1"/>
    <w:uiPriority w:val="0"/>
    <w:pPr>
      <w:ind w:left="1080" w:hanging="360"/>
    </w:pPr>
  </w:style>
  <w:style w:type="paragraph" w:styleId="102">
    <w:name w:val="List 4"/>
    <w:basedOn w:val="1"/>
    <w:uiPriority w:val="0"/>
    <w:pPr>
      <w:ind w:left="1440" w:hanging="360"/>
    </w:pPr>
  </w:style>
  <w:style w:type="paragraph" w:styleId="103">
    <w:name w:val="HTML Preformatted"/>
    <w:basedOn w:val="1"/>
    <w:uiPriority w:val="0"/>
    <w:rPr>
      <w:rFonts w:ascii="Courier New" w:hAnsi="Courier New" w:cs="Courier New"/>
      <w:sz w:val="20"/>
    </w:rPr>
  </w:style>
  <w:style w:type="paragraph" w:styleId="104">
    <w:name w:val="Block Text"/>
    <w:basedOn w:val="1"/>
    <w:uiPriority w:val="0"/>
    <w:pPr>
      <w:spacing w:after="120"/>
      <w:ind w:left="1440" w:right="1440"/>
    </w:pPr>
  </w:style>
  <w:style w:type="paragraph" w:styleId="105">
    <w:name w:val="Message Header"/>
    <w:basedOn w:val="1"/>
    <w:uiPriority w:val="0"/>
    <w:pPr>
      <w:pBdr>
        <w:top w:val="single" w:color="auto" w:sz="6" w:space="1"/>
        <w:left w:val="single" w:color="auto" w:sz="6" w:space="1"/>
        <w:bottom w:val="single" w:color="auto" w:sz="6" w:space="1"/>
        <w:right w:val="single" w:color="auto" w:sz="6" w:space="1"/>
      </w:pBdr>
      <w:shd w:val="pct20" w:color="auto" w:fill="auto"/>
      <w:ind w:left="1080" w:hanging="1080"/>
    </w:pPr>
    <w:rPr>
      <w:rFonts w:ascii="Arial" w:hAnsi="Arial" w:cs="Arial"/>
      <w:sz w:val="24"/>
      <w:szCs w:val="24"/>
    </w:rPr>
  </w:style>
  <w:style w:type="paragraph" w:styleId="106">
    <w:name w:val="E-mail Signature"/>
    <w:basedOn w:val="1"/>
    <w:uiPriority w:val="0"/>
  </w:style>
  <w:style w:type="table" w:styleId="107">
    <w:name w:val="Table Colorful 2"/>
    <w:basedOn w:val="12"/>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top w:val="nil"/>
          <w:left w:val="single" w:color="000000" w:sz="12" w:space="0"/>
          <w:bottom w:val="nil"/>
          <w:right w:val="nil"/>
          <w:insideH w:val="nil"/>
          <w:insideV w:val="nil"/>
          <w:tl2br w:val="nil"/>
          <w:tr2bl w:val="nil"/>
        </w:tcBorders>
        <w:shd w:val="solid" w:color="800000" w:fill="FFFFFF"/>
      </w:tcPr>
    </w:tblStylePr>
    <w:tblStylePr w:type="firstCol">
      <w:rPr>
        <w:b/>
        <w:bCs/>
        <w:i/>
        <w:iCs/>
      </w:rPr>
      <w:tblPr/>
      <w:tcPr>
        <w:tcBorders>
          <w:top w:val="nil"/>
          <w:left w:val="nil"/>
          <w:bottom w:val="nil"/>
          <w:right w:val="nil"/>
          <w:insideH w:val="nil"/>
          <w:insideV w:val="nil"/>
          <w:tl2br w:val="nil"/>
          <w:tr2bl w:val="nil"/>
        </w:tcBorders>
      </w:tcPr>
    </w:tblStylePr>
    <w:tblStylePr w:type="lastCol">
      <w:tblPr/>
      <w:tcPr>
        <w:tcBorders>
          <w:top w:val="nil"/>
          <w:left w:val="nil"/>
          <w:bottom w:val="nil"/>
          <w:right w:val="nil"/>
          <w:insideH w:val="nil"/>
          <w:insideV w:val="nil"/>
          <w:tl2br w:val="nil"/>
          <w:tr2bl w:val="nil"/>
        </w:tcBorders>
        <w:shd w:val="solid" w:color="C0C0C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08">
    <w:name w:val="Table Grid 2"/>
    <w:basedOn w:val="12"/>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op w:val="nil"/>
          <w:left w:val="nil"/>
          <w:bottom w:val="nil"/>
          <w:right w:val="nil"/>
          <w:insideH w:val="nil"/>
          <w:insideV w:val="nil"/>
          <w:tl2br w:val="nil"/>
          <w:tr2bl w:val="nil"/>
        </w:tcBorders>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09">
    <w:name w:val="Table Subtle 1"/>
    <w:basedOn w:val="12"/>
    <w:uiPriority w:val="0"/>
    <w:pPr>
      <w:widowControl w:val="0"/>
      <w:jc w:val="both"/>
    </w:pPr>
    <w:tblPr>
      <w:tblStyleRowBandSize w:val="1"/>
    </w:tblPr>
    <w:tblStylePr w:type="firstRow">
      <w:tblPr/>
      <w:tcPr>
        <w:tcBorders>
          <w:top w:val="single" w:color="000000" w:sz="6" w:space="0"/>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shd w:val="pct25" w:color="800080" w:fill="FFFFFF"/>
      </w:tcPr>
    </w:tblStylePr>
    <w:tblStylePr w:type="firstCol">
      <w:tblPr/>
      <w:tcPr>
        <w:tcBorders>
          <w:top w:val="nil"/>
          <w:left w:val="nil"/>
          <w:bottom w:val="nil"/>
          <w:right w:val="single" w:color="000000" w:sz="12" w:space="0"/>
          <w:insideH w:val="nil"/>
          <w:insideV w:val="nil"/>
          <w:tl2br w:val="nil"/>
          <w:tr2bl w:val="nil"/>
        </w:tcBorders>
      </w:tcPr>
    </w:tblStylePr>
    <w:tblStylePr w:type="lastCol">
      <w:tblPr/>
      <w:tcPr>
        <w:tcBorders>
          <w:top w:val="nil"/>
          <w:left w:val="nil"/>
          <w:bottom w:val="single" w:color="000000" w:sz="12" w:space="0"/>
          <w:right w:val="nil"/>
          <w:insideH w:val="nil"/>
          <w:insideV w:val="nil"/>
          <w:tl2br w:val="nil"/>
          <w:tr2bl w:val="nil"/>
        </w:tcBorders>
      </w:tcPr>
    </w:tblStylePr>
    <w:tblStylePr w:type="band1Horz">
      <w:tblPr/>
      <w:tcPr>
        <w:tcBorders>
          <w:top w:val="nil"/>
          <w:left w:val="single" w:color="000000" w:sz="6" w:space="0"/>
          <w:bottom w:val="nil"/>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0">
    <w:name w:val="Table Theme"/>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1">
    <w:name w:val="Table Web 3"/>
    <w:basedOn w:val="12"/>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12">
    <w:name w:val="Table Grid 6"/>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13">
    <w:name w:val="Table Simple 1"/>
    <w:basedOn w:val="12"/>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top w:val="nil"/>
          <w:left w:val="single" w:color="008000" w:sz="6" w:space="0"/>
          <w:bottom w:val="nil"/>
          <w:right w:val="nil"/>
          <w:insideH w:val="nil"/>
          <w:insideV w:val="nil"/>
          <w:tl2br w:val="nil"/>
          <w:tr2bl w:val="nil"/>
        </w:tcBorders>
      </w:tcPr>
    </w:tblStylePr>
    <w:tblStylePr w:type="lastRow">
      <w:tblPr/>
      <w:tcPr>
        <w:tcBorders>
          <w:top w:val="single" w:color="008000" w:sz="6" w:space="0"/>
          <w:left w:val="nil"/>
          <w:bottom w:val="nil"/>
          <w:right w:val="nil"/>
          <w:insideH w:val="nil"/>
          <w:insideV w:val="nil"/>
          <w:tl2br w:val="nil"/>
          <w:tr2bl w:val="nil"/>
        </w:tcBorders>
      </w:tcPr>
    </w:tblStylePr>
  </w:style>
  <w:style w:type="table" w:styleId="114">
    <w:name w:val="Table Grid 1"/>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op w:val="nil"/>
          <w:left w:val="nil"/>
          <w:bottom w:val="nil"/>
          <w:right w:val="nil"/>
          <w:insideH w:val="nil"/>
          <w:insideV w:val="nil"/>
          <w:tl2br w:val="nil"/>
          <w:tr2bl w:val="nil"/>
        </w:tcBorders>
      </w:tcPr>
    </w:tblStylePr>
    <w:tblStylePr w:type="lastCol">
      <w:rPr>
        <w:i/>
        <w:iCs/>
      </w:rPr>
      <w:tblPr/>
      <w:tcPr>
        <w:tcBorders>
          <w:top w:val="nil"/>
          <w:left w:val="nil"/>
          <w:bottom w:val="nil"/>
          <w:right w:val="nil"/>
          <w:insideH w:val="nil"/>
          <w:insideV w:val="nil"/>
          <w:tl2br w:val="nil"/>
          <w:tr2bl w:val="nil"/>
        </w:tcBorders>
      </w:tcPr>
    </w:tblStylePr>
  </w:style>
  <w:style w:type="table" w:styleId="115">
    <w:name w:val="Table 3D effects 2"/>
    <w:basedOn w:val="12"/>
    <w:uiPriority w:val="0"/>
    <w:pPr>
      <w:widowControl w:val="0"/>
      <w:jc w:val="both"/>
    </w:pPr>
    <w:tblPr>
      <w:tblStyleRowBandSize w:val="1"/>
    </w:tblPr>
    <w:tcPr>
      <w:shd w:val="solid" w:color="C0C0C0" w:fill="FFFFFF"/>
    </w:tc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6">
    <w:name w:val="Table List 5"/>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style>
  <w:style w:type="table" w:styleId="117">
    <w:name w:val="Table Classic 4"/>
    <w:basedOn w:val="12"/>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top w:val="nil"/>
          <w:left w:val="single" w:color="000000" w:sz="6" w:space="0"/>
          <w:bottom w:val="nil"/>
          <w:right w:val="nil"/>
          <w:insideH w:val="nil"/>
          <w:insideV w:val="nil"/>
          <w:tl2br w:val="nil"/>
          <w:tr2bl w:val="nil"/>
        </w:tcBorders>
        <w:shd w:val="pct50" w:color="000080" w:fill="FFFFFF"/>
      </w:tcPr>
    </w:tblStylePr>
    <w:tblStylePr w:type="lastRow">
      <w:rPr>
        <w:color w:val="000080"/>
      </w:rPr>
      <w:tblPr/>
      <w:tcPr>
        <w:tcBorders>
          <w:top w:val="nil"/>
          <w:left w:val="single" w:color="000000" w:sz="6" w:space="0"/>
          <w:bottom w:val="nil"/>
          <w:right w:val="nil"/>
          <w:insideH w:val="nil"/>
          <w:insideV w:val="nil"/>
          <w:tl2br w:val="nil"/>
          <w:tr2bl w:val="nil"/>
        </w:tcBorders>
        <w:shd w:val="pct50" w:color="000000" w:fill="FFFFFF"/>
      </w:tcPr>
    </w:tblStylePr>
    <w:tblStylePr w:type="firstCol">
      <w:rPr>
        <w:b/>
        <w:bCs/>
      </w:rPr>
      <w:tblPr/>
      <w:tcPr>
        <w:tcBorders>
          <w:top w:val="nil"/>
          <w:left w:val="nil"/>
          <w:bottom w:val="nil"/>
          <w:right w:val="nil"/>
          <w:insideH w:val="nil"/>
          <w:insideV w:val="nil"/>
          <w:tl2br w:val="nil"/>
          <w:tr2bl w:val="nil"/>
        </w:tcBorders>
      </w:tcPr>
    </w:tblStylePr>
    <w:tblStylePr w:type="nwCell">
      <w:rPr>
        <w:b/>
        <w:bCs/>
      </w:rPr>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18">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9">
    <w:name w:val="Table Classic 1"/>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tblPr/>
      <w:tcPr>
        <w:tcBorders>
          <w:top w:val="nil"/>
          <w:left w:val="nil"/>
          <w:bottom w:val="nil"/>
          <w:right w:val="single" w:color="000000" w:sz="6" w:space="0"/>
          <w:insideH w:val="nil"/>
          <w:insideV w:val="nil"/>
          <w:tl2br w:val="nil"/>
          <w:tr2bl w:val="nil"/>
        </w:tcBorders>
      </w:tcPr>
    </w:tblStylePr>
    <w:tblStylePr w:type="neCell">
      <w:rPr>
        <w:b/>
        <w:bCs/>
        <w:i w:val="0"/>
        <w:iCs w:val="0"/>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20">
    <w:name w:val="Table Grid 5"/>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top w:val="nil"/>
          <w:left w:val="single" w:color="000000" w:sz="12" w:space="0"/>
          <w:bottom w:val="nil"/>
          <w:right w:val="nil"/>
          <w:insideH w:val="nil"/>
          <w:insideV w:val="nil"/>
          <w:tl2br w:val="nil"/>
          <w:tr2bl w:val="nil"/>
        </w:tcBorders>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21">
    <w:name w:val="Table 3D effects 3"/>
    <w:basedOn w:val="12"/>
    <w:uiPriority w:val="0"/>
    <w:pPr>
      <w:widowControl w:val="0"/>
      <w:jc w:val="both"/>
    </w:pPr>
    <w:tblPr>
      <w:tblStyleRowBandSize w:val="1"/>
      <w:tblStyleColBandSize w:val="1"/>
    </w:tbl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22">
    <w:name w:val="Table Columns 3"/>
    <w:basedOn w:val="12"/>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single" w:color="00008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op w:val="nil"/>
          <w:left w:val="nil"/>
          <w:bottom w:val="nil"/>
          <w:right w:val="nil"/>
          <w:insideH w:val="nil"/>
          <w:insideV w:val="nil"/>
          <w:tl2br w:val="nil"/>
          <w:tr2bl w:val="nil"/>
        </w:tcBorders>
      </w:tcPr>
    </w:tblStylePr>
  </w:style>
  <w:style w:type="table" w:styleId="123">
    <w:name w:val="Table Columns 4"/>
    <w:basedOn w:val="12"/>
    <w:uiPriority w:val="0"/>
    <w:pPr>
      <w:widowControl w:val="0"/>
      <w:jc w:val="both"/>
    </w:p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24">
    <w:name w:val="Table Classic 3"/>
    <w:basedOn w:val="12"/>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top w:val="nil"/>
          <w:left w:val="single" w:color="000000" w:sz="6" w:space="0"/>
          <w:bottom w:val="nil"/>
          <w:right w:val="nil"/>
          <w:insideH w:val="nil"/>
          <w:insideV w:val="nil"/>
          <w:tl2br w:val="nil"/>
          <w:tr2bl w:val="nil"/>
        </w:tcBorders>
        <w:shd w:val="solid" w:color="000080" w:fill="FFFFFF"/>
      </w:tcPr>
    </w:tblStylePr>
    <w:tblStylePr w:type="lastRow">
      <w:rPr>
        <w:color w:val="000080"/>
      </w:rPr>
      <w:tblPr/>
      <w:tcPr>
        <w:tcBorders>
          <w:top w:val="single" w:color="000000" w:sz="12" w:space="0"/>
          <w:left w:val="nil"/>
          <w:bottom w:val="nil"/>
          <w:right w:val="nil"/>
          <w:insideH w:val="nil"/>
          <w:insideV w:val="nil"/>
          <w:tl2br w:val="nil"/>
          <w:tr2bl w:val="nil"/>
        </w:tcBorders>
        <w:shd w:val="solid" w:color="FFFFFF" w:fill="FFFFFF"/>
      </w:tcPr>
    </w:tblStylePr>
    <w:tblStylePr w:type="firstCol">
      <w:rPr>
        <w:b/>
        <w:bCs/>
        <w:color w:val="000000"/>
      </w:rPr>
      <w:tblPr/>
      <w:tcPr>
        <w:tcBorders>
          <w:top w:val="nil"/>
          <w:left w:val="nil"/>
          <w:bottom w:val="nil"/>
          <w:right w:val="nil"/>
          <w:insideH w:val="nil"/>
          <w:insideV w:val="nil"/>
          <w:tl2br w:val="nil"/>
          <w:tr2bl w:val="nil"/>
        </w:tcBorders>
      </w:tcPr>
    </w:tblStylePr>
  </w:style>
  <w:style w:type="table" w:styleId="125">
    <w:name w:val="Table Professional"/>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styleId="126">
    <w:name w:val="Table Elegant"/>
    <w:basedOn w:val="12"/>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styleId="127">
    <w:name w:val="Table Colorful 1"/>
    <w:basedOn w:val="12"/>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op w:val="nil"/>
          <w:left w:val="nil"/>
          <w:bottom w:val="nil"/>
          <w:right w:val="nil"/>
          <w:insideH w:val="nil"/>
          <w:insideV w:val="nil"/>
          <w:tl2br w:val="nil"/>
          <w:tr2bl w:val="nil"/>
        </w:tcBorders>
        <w:shd w:val="solid" w:color="000000" w:fill="FFFFFF"/>
      </w:tcPr>
    </w:tblStylePr>
    <w:tblStylePr w:type="firstCol">
      <w:rPr>
        <w:b/>
        <w:bCs/>
        <w:i/>
        <w:iCs/>
      </w:rPr>
      <w:tblPr/>
      <w:tcPr>
        <w:tcBorders>
          <w:top w:val="nil"/>
          <w:left w:val="nil"/>
          <w:bottom w:val="nil"/>
          <w:right w:val="nil"/>
          <w:insideH w:val="nil"/>
          <w:insideV w:val="nil"/>
          <w:tl2br w:val="nil"/>
          <w:tr2bl w:val="nil"/>
        </w:tcBorders>
        <w:shd w:val="solid" w:color="000080" w:fill="FFFFFF"/>
      </w:tcPr>
    </w:tblStylePr>
    <w:tblStylePr w:type="nwCell">
      <w:tblPr/>
      <w:tcPr>
        <w:tcBorders>
          <w:top w:val="nil"/>
          <w:left w:val="nil"/>
          <w:bottom w:val="nil"/>
          <w:right w:val="nil"/>
          <w:insideH w:val="nil"/>
          <w:insideV w:val="nil"/>
          <w:tl2br w:val="nil"/>
          <w:tr2bl w:val="nil"/>
        </w:tcBorders>
        <w:shd w:val="solid" w:color="00000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28">
    <w:name w:val="Table List 3"/>
    <w:basedOn w:val="12"/>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swCell">
      <w:rPr>
        <w:i/>
        <w:iCs/>
        <w:color w:val="000080"/>
      </w:rPr>
      <w:tblPr/>
      <w:tcPr>
        <w:tcBorders>
          <w:top w:val="nil"/>
          <w:left w:val="nil"/>
          <w:bottom w:val="nil"/>
          <w:right w:val="nil"/>
          <w:insideH w:val="nil"/>
          <w:insideV w:val="nil"/>
          <w:tl2br w:val="nil"/>
          <w:tr2bl w:val="nil"/>
        </w:tcBorders>
      </w:tcPr>
    </w:tblStylePr>
  </w:style>
  <w:style w:type="table" w:styleId="129">
    <w:name w:val="Table Web 2"/>
    <w:basedOn w:val="12"/>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30">
    <w:name w:val="Table List 7"/>
    <w:basedOn w:val="12"/>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top w:val="nil"/>
          <w:left w:val="single" w:color="008000" w:sz="12" w:space="0"/>
          <w:bottom w:val="nil"/>
          <w:right w:val="nil"/>
          <w:insideH w:val="nil"/>
          <w:insideV w:val="nil"/>
          <w:tl2br w:val="nil"/>
          <w:tr2bl w:val="nil"/>
        </w:tcBorders>
        <w:shd w:val="solid" w:color="C0C0C0" w:fill="FFFFFF"/>
      </w:tcPr>
    </w:tblStylePr>
    <w:tblStylePr w:type="lastRow">
      <w:rPr>
        <w:b/>
        <w:bCs/>
      </w:rPr>
      <w:tblPr/>
      <w:tcPr>
        <w:tcBorders>
          <w:top w:val="single" w:color="008000" w:sz="12"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0000" w:fill="FFFFFF"/>
      </w:tcPr>
    </w:tblStylePr>
    <w:tblStylePr w:type="band2Horz">
      <w:tblPr/>
      <w:tcPr>
        <w:tcBorders>
          <w:top w:val="nil"/>
          <w:left w:val="nil"/>
          <w:bottom w:val="nil"/>
          <w:right w:val="nil"/>
          <w:insideH w:val="nil"/>
          <w:insideV w:val="nil"/>
          <w:tl2br w:val="nil"/>
          <w:tr2bl w:val="nil"/>
        </w:tcBorders>
        <w:shd w:val="pct25" w:color="FFFF00" w:fill="FFFFFF"/>
      </w:tcPr>
    </w:tblStylePr>
  </w:style>
  <w:style w:type="table" w:styleId="131">
    <w:name w:val="Table Contemporary"/>
    <w:basedOn w:val="12"/>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op w:val="nil"/>
          <w:left w:val="nil"/>
          <w:bottom w:val="nil"/>
          <w:right w:val="nil"/>
          <w:insideH w:val="nil"/>
          <w:insideV w:val="nil"/>
          <w:tl2br w:val="nil"/>
          <w:tr2bl w:val="nil"/>
        </w:tcBorders>
        <w:shd w:val="pct20" w:color="000000" w:fill="FFFFFF"/>
      </w:tcPr>
    </w:tblStylePr>
    <w:tblStylePr w:type="band1Horz">
      <w:rPr>
        <w:color w:val="auto"/>
      </w:rPr>
      <w:tblPr/>
      <w:tcPr>
        <w:tcBorders>
          <w:top w:val="nil"/>
          <w:left w:val="nil"/>
          <w:bottom w:val="nil"/>
          <w:right w:val="nil"/>
          <w:insideH w:val="nil"/>
          <w:insideV w:val="nil"/>
          <w:tl2br w:val="nil"/>
          <w:tr2bl w:val="nil"/>
        </w:tcBorders>
        <w:shd w:val="pct5" w:color="000000" w:fill="FFFFFF"/>
      </w:tcPr>
    </w:tblStylePr>
    <w:tblStylePr w:type="band2Horz">
      <w:rPr>
        <w:color w:val="auto"/>
      </w:rPr>
      <w:tblPr/>
      <w:tcPr>
        <w:tcBorders>
          <w:top w:val="nil"/>
          <w:left w:val="nil"/>
          <w:bottom w:val="nil"/>
          <w:right w:val="nil"/>
          <w:insideH w:val="nil"/>
          <w:insideV w:val="nil"/>
          <w:tl2br w:val="nil"/>
          <w:tr2bl w:val="nil"/>
        </w:tcBorders>
        <w:shd w:val="pct20" w:color="000000" w:fill="FFFFFF"/>
      </w:tcPr>
    </w:tblStylePr>
  </w:style>
  <w:style w:type="table" w:styleId="132">
    <w:name w:val="Table List 6"/>
    <w:basedOn w:val="12"/>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band1Horz">
      <w:tblPr/>
      <w:tcPr>
        <w:tcBorders>
          <w:top w:val="nil"/>
          <w:left w:val="nil"/>
          <w:bottom w:val="nil"/>
          <w:right w:val="nil"/>
          <w:insideH w:val="nil"/>
          <w:insideV w:val="nil"/>
          <w:tl2br w:val="nil"/>
          <w:tr2bl w:val="nil"/>
        </w:tcBorders>
        <w:shd w:val="pct25" w:color="000000" w:fill="FFFFFF"/>
      </w:tcPr>
    </w:tblStylePr>
  </w:style>
  <w:style w:type="table" w:styleId="133">
    <w:name w:val="Table Grid 4"/>
    <w:basedOn w:val="12"/>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color w:val="auto"/>
      </w:rPr>
      <w:tblPr/>
      <w:tcPr>
        <w:tcBorders>
          <w:top w:val="single" w:color="000000" w:sz="6" w:space="0"/>
          <w:left w:val="nil"/>
          <w:bottom w:val="nil"/>
          <w:right w:val="nil"/>
          <w:insideH w:val="nil"/>
          <w:insideV w:val="nil"/>
          <w:tl2br w:val="nil"/>
          <w:tr2bl w:val="nil"/>
        </w:tcBorders>
        <w:shd w:val="pct30" w:color="FFFF00" w:fill="FFFFFF"/>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34">
    <w:name w:val="Table Columns 1"/>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top w:val="nil"/>
          <w:left w:val="double" w:color="000000" w:sz="6" w:space="0"/>
          <w:bottom w:val="nil"/>
          <w:right w:val="nil"/>
          <w:insideH w:val="nil"/>
          <w:insideV w:val="nil"/>
          <w:tl2br w:val="nil"/>
          <w:tr2bl w:val="nil"/>
        </w:tcBorders>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35">
    <w:name w:val="Table List 8"/>
    <w:basedOn w:val="12"/>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top w:val="nil"/>
          <w:left w:val="single" w:color="000000" w:sz="6" w:space="0"/>
          <w:bottom w:val="nil"/>
          <w:right w:val="nil"/>
          <w:insideH w:val="nil"/>
          <w:insideV w:val="nil"/>
          <w:tl2br w:val="nil"/>
          <w:tr2bl w:val="nil"/>
        </w:tcBorders>
        <w:shd w:val="solid" w:color="FFFF00" w:fill="FFFFFF"/>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5" w:color="FFFF00" w:fill="FFFFFF"/>
      </w:tcPr>
    </w:tblStylePr>
    <w:tblStylePr w:type="band2Horz">
      <w:tblPr/>
      <w:tcPr>
        <w:tcBorders>
          <w:top w:val="nil"/>
          <w:left w:val="nil"/>
          <w:bottom w:val="nil"/>
          <w:right w:val="nil"/>
          <w:insideH w:val="nil"/>
          <w:insideV w:val="nil"/>
          <w:tl2br w:val="nil"/>
          <w:tr2bl w:val="nil"/>
        </w:tcBorders>
        <w:shd w:val="pct50" w:color="FF0000" w:fill="FFFFFF"/>
      </w:tcPr>
    </w:tblStylePr>
  </w:style>
  <w:style w:type="table" w:styleId="136">
    <w:name w:val="Table Grid 3"/>
    <w:basedOn w:val="12"/>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37">
    <w:name w:val="Table Subtle 2"/>
    <w:basedOn w:val="12"/>
    <w:uiPriority w:val="0"/>
    <w:pPr>
      <w:widowControl w:val="0"/>
      <w:jc w:val="both"/>
    </w:pPr>
    <w:tblPr>
      <w:tblBorders>
        <w:left w:val="single" w:color="000000" w:sz="6" w:space="0"/>
        <w:right w:val="single" w:color="000000" w:sz="6" w:space="0"/>
      </w:tblBorders>
    </w:tblPr>
    <w:tblStylePr w:type="firstRow">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firstCol">
      <w:tblPr/>
      <w:tcPr>
        <w:tcBorders>
          <w:top w:val="nil"/>
          <w:left w:val="nil"/>
          <w:bottom w:val="nil"/>
          <w:right w:val="single" w:color="000000" w:sz="12" w:space="0"/>
          <w:insideH w:val="nil"/>
          <w:insideV w:val="nil"/>
          <w:tl2br w:val="nil"/>
          <w:tr2bl w:val="nil"/>
        </w:tcBorders>
        <w:shd w:val="pct25" w:color="008000" w:fill="FFFFFF"/>
      </w:tcPr>
    </w:tblStylePr>
    <w:tblStylePr w:type="lastCol">
      <w:tblPr/>
      <w:tcPr>
        <w:tcBorders>
          <w:top w:val="nil"/>
          <w:left w:val="nil"/>
          <w:bottom w:val="single" w:color="000000" w:sz="12" w:space="0"/>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38">
    <w:name w:val="Table List 4"/>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top w:val="nil"/>
          <w:left w:val="single" w:color="000000" w:sz="12" w:space="0"/>
          <w:bottom w:val="nil"/>
          <w:right w:val="nil"/>
          <w:insideH w:val="nil"/>
          <w:insideV w:val="nil"/>
          <w:tl2br w:val="nil"/>
          <w:tr2bl w:val="nil"/>
        </w:tcBorders>
        <w:shd w:val="solid" w:color="808080" w:fill="FFFFFF"/>
      </w:tcPr>
    </w:tblStylePr>
  </w:style>
  <w:style w:type="table" w:styleId="139">
    <w:name w:val="Table List 1"/>
    <w:basedOn w:val="12"/>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top w:val="nil"/>
          <w:left w:val="single" w:color="000000" w:sz="6" w:space="0"/>
          <w:bottom w:val="nil"/>
          <w:right w:val="nil"/>
          <w:insideH w:val="nil"/>
          <w:insideV w:val="nil"/>
          <w:tl2br w:val="nil"/>
          <w:tr2bl w:val="nil"/>
        </w:tcBorders>
        <w:shd w:val="solid" w:color="C0C0C0" w:fill="FFFFFF"/>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solid" w:color="C0C0C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0">
    <w:name w:val="Table Web 1"/>
    <w:basedOn w:val="12"/>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41">
    <w:name w:val="Table Colorful 3"/>
    <w:basedOn w:val="12"/>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top w:val="nil"/>
          <w:left w:val="single" w:color="000000" w:sz="6" w:space="0"/>
          <w:bottom w:val="nil"/>
          <w:right w:val="nil"/>
          <w:insideH w:val="nil"/>
          <w:insideV w:val="nil"/>
          <w:tl2br w:val="nil"/>
          <w:tr2bl w:val="nil"/>
        </w:tcBorders>
        <w:shd w:val="solid" w:color="008080" w:fill="FFFFFF"/>
      </w:tcPr>
    </w:tblStylePr>
    <w:tblStylePr w:type="firstCol">
      <w:tblPr/>
      <w:tcPr>
        <w:tcBorders>
          <w:top w:val="nil"/>
          <w:left w:val="nil"/>
          <w:bottom w:val="single" w:color="000000" w:sz="36" w:space="0"/>
          <w:right w:val="single" w:color="000000" w:sz="6" w:space="0"/>
          <w:insideH w:val="nil"/>
          <w:insideV w:val="nil"/>
          <w:tl2br w:val="nil"/>
          <w:tr2bl w:val="nil"/>
        </w:tcBorders>
        <w:shd w:val="solid" w:color="008080" w:fill="FFFFFF"/>
      </w:tcPr>
    </w:tblStylePr>
    <w:tblStylePr w:type="nwCell">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42">
    <w:name w:val="Table Columns 5"/>
    <w:basedOn w:val="12"/>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top w:val="nil"/>
          <w:left w:val="single" w:color="808080" w:sz="6" w:space="0"/>
          <w:bottom w:val="nil"/>
          <w:right w:val="nil"/>
          <w:insideH w:val="nil"/>
          <w:insideV w:val="nil"/>
          <w:tl2br w:val="nil"/>
          <w:tr2bl w:val="nil"/>
        </w:tcBorders>
      </w:tcPr>
    </w:tblStylePr>
    <w:tblStylePr w:type="lastRow">
      <w:rPr>
        <w:b/>
        <w:bCs/>
      </w:rPr>
      <w:tblPr/>
      <w:tcPr>
        <w:tcBorders>
          <w:top w:val="single" w:color="80808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43">
    <w:name w:val="Table Classic 2"/>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top w:val="nil"/>
          <w:left w:val="single" w:color="000000" w:sz="6" w:space="0"/>
          <w:bottom w:val="nil"/>
          <w:right w:val="nil"/>
          <w:insideH w:val="nil"/>
          <w:insideV w:val="nil"/>
          <w:tl2br w:val="nil"/>
          <w:tr2bl w:val="nil"/>
        </w:tcBorders>
        <w:shd w:val="solid" w:color="800080" w:fill="FFFFFF"/>
      </w:tcPr>
    </w:tblStylePr>
    <w:tblStylePr w:type="lastRow">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shd w:val="solid" w:color="C0C0C0" w:fill="FFFFFF"/>
      </w:tcPr>
    </w:tblStylePr>
    <w:tblStylePr w:type="neCel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shd w:val="solid" w:color="800080" w:fill="FFFFFF"/>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44">
    <w:name w:val="Table Grid 7"/>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top w:val="nil"/>
          <w:left w:val="single" w:color="000000" w:sz="12" w:space="0"/>
          <w:bottom w:val="nil"/>
          <w:right w:val="nil"/>
          <w:insideH w:val="nil"/>
          <w:insideV w:val="nil"/>
          <w:tl2br w:val="nil"/>
          <w:tr2bl w:val="nil"/>
        </w:tcBorders>
      </w:tcPr>
    </w:tblStylePr>
    <w:tblStylePr w:type="lastRow">
      <w:rPr>
        <w:b w:val="0"/>
        <w:bCs w:val="0"/>
      </w:rPr>
      <w:tblPr/>
      <w:tcPr>
        <w:tcBorders>
          <w:top w:val="single" w:color="00000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45">
    <w:name w:val="Table 3D effects 1"/>
    <w:basedOn w:val="12"/>
    <w:uiPriority w:val="0"/>
    <w:pPr>
      <w:widowControl w:val="0"/>
      <w:jc w:val="both"/>
    </w:pPr>
    <w:tblPr/>
    <w:tcPr>
      <w:shd w:val="solid" w:color="C0C0C0" w:fill="FFFFFF"/>
    </w:tcPr>
    <w:tblStylePr w:type="firstRow">
      <w:rPr>
        <w:b/>
        <w:bCs/>
        <w:color w:val="800080"/>
      </w:rPr>
      <w:tblPr/>
      <w:tcPr>
        <w:tcBorders>
          <w:top w:val="nil"/>
          <w:left w:val="single" w:color="808080" w:sz="6" w:space="0"/>
          <w:bottom w:val="nil"/>
          <w:right w:val="nil"/>
          <w:insideH w:val="nil"/>
          <w:insideV w:val="nil"/>
          <w:tl2br w:val="nil"/>
          <w:tr2bl w:val="nil"/>
        </w:tcBorders>
      </w:tcPr>
    </w:tblStylePr>
    <w:tblStylePr w:type="lastRow">
      <w:tblPr/>
      <w:tcPr>
        <w:tcBorders>
          <w:top w:val="single" w:color="FFFFFF"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single" w:color="FFFFFF" w:sz="6" w:space="0"/>
          <w:right w:val="nil"/>
          <w:insideH w:val="nil"/>
          <w:insideV w:val="nil"/>
          <w:tl2br w:val="nil"/>
          <w:tr2bl w:val="nil"/>
        </w:tcBorders>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46">
    <w:name w:val="Table Columns 2"/>
    <w:basedOn w:val="12"/>
    <w:uiPriority w:val="0"/>
    <w:pPr>
      <w:widowControl w:val="0"/>
      <w:jc w:val="both"/>
    </w:pPr>
    <w:rPr>
      <w:b/>
      <w:bCs/>
    </w:r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color w:val="00000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7">
    <w:name w:val="Table Simple 2"/>
    <w:basedOn w:val="12"/>
    <w:uiPriority w:val="0"/>
    <w:pPr>
      <w:widowControl w:val="0"/>
      <w:jc w:val="both"/>
    </w:pPr>
    <w:tblPr/>
    <w:tblStylePr w:type="firstRow">
      <w:rPr>
        <w:b/>
        <w:bCs/>
      </w:rPr>
      <w:tblPr/>
      <w:tcPr>
        <w:tcBorders>
          <w:top w:val="nil"/>
          <w:left w:val="single" w:color="000000" w:sz="12" w:space="0"/>
          <w:bottom w:val="nil"/>
          <w:right w:val="nil"/>
          <w:insideH w:val="nil"/>
          <w:insideV w:val="nil"/>
          <w:tl2br w:val="nil"/>
          <w:tr2bl w:val="nil"/>
        </w:tcBorders>
      </w:tcPr>
    </w:tblStylePr>
    <w:tblStylePr w:type="lastRow">
      <w:rPr>
        <w:b/>
        <w:bCs/>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lastCol">
      <w:rPr>
        <w:b/>
        <w:bCs/>
      </w:rPr>
      <w:tblPr/>
      <w:tcPr>
        <w:tcBorders>
          <w:top w:val="nil"/>
          <w:left w:val="nil"/>
          <w:bottom w:val="single" w:color="000000" w:sz="6" w:space="0"/>
          <w:right w:val="nil"/>
          <w:insideH w:val="nil"/>
          <w:insideV w:val="nil"/>
          <w:tl2br w:val="nil"/>
          <w:tr2bl w:val="nil"/>
        </w:tcBorders>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8">
    <w:name w:val="Table Simple 3"/>
    <w:basedOn w:val="12"/>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49">
    <w:name w:val="Table Grid 8"/>
    <w:basedOn w:val="12"/>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80" w:fill="FFFFFF"/>
      </w:tcPr>
    </w:tblStylePr>
    <w:tblStylePr w:type="lastRow">
      <w:rPr>
        <w:b/>
        <w:bCs/>
        <w:color w:val="auto"/>
      </w:rPr>
      <w:tblPr/>
      <w:tcPr>
        <w:tcBorders>
          <w:top w:val="nil"/>
          <w:left w:val="nil"/>
          <w:bottom w:val="nil"/>
          <w:right w:val="nil"/>
          <w:insideH w:val="nil"/>
          <w:insideV w:val="nil"/>
          <w:tl2br w:val="nil"/>
          <w:tr2bl w:val="nil"/>
        </w:tcBorders>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50">
    <w:name w:val="Table List 2"/>
    <w:basedOn w:val="12"/>
    <w:uiPriority w:val="0"/>
    <w:pPr>
      <w:widowControl w:val="0"/>
      <w:jc w:val="both"/>
    </w:pPr>
    <w:tblPr>
      <w:tblBorders>
        <w:bottom w:val="single" w:color="808080" w:sz="12" w:space="0"/>
      </w:tblBorders>
    </w:tblPr>
    <w:tblStylePr w:type="firstRow">
      <w:rPr>
        <w:b/>
        <w:bCs/>
        <w:color w:val="FFFFFF"/>
      </w:rPr>
      <w:tblPr/>
      <w:tcPr>
        <w:tcBorders>
          <w:top w:val="nil"/>
          <w:left w:val="single" w:color="000000" w:sz="6" w:space="0"/>
          <w:bottom w:val="nil"/>
          <w:right w:val="nil"/>
          <w:insideH w:val="nil"/>
          <w:insideV w:val="nil"/>
          <w:tl2br w:val="nil"/>
          <w:tr2bl w:val="nil"/>
        </w:tcBorders>
        <w:shd w:val="pct75" w:color="008080" w:fill="008000"/>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FF0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character" w:customStyle="1" w:styleId="151">
    <w:name w:val="Heading 1 Char"/>
    <w:basedOn w:val="11"/>
    <w:link w:val="2"/>
    <w:uiPriority w:val="9"/>
    <w:rPr>
      <w:rFonts w:ascii="Times New Roman" w:hAnsi="Times New Roman" w:eastAsia="Times New Roman" w:cs="Times New Roman"/>
      <w:b/>
      <w:bCs/>
      <w:color w:val="auto"/>
      <w:sz w:val="36"/>
      <w:szCs w:val="36"/>
      <w:lang w:val="uk-UA" w:eastAsia="en-U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2024-06-16T23:14:00Z</dcterms:created>
  <dc:creator>btrkv</dc:creator>
  <cp:lastModifiedBy>btrkv</cp:lastModifiedBy>
  <dcterms:modified xsi:type="dcterms:W3CDTF">2024-06-17T00:15:27Z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1049-11.2.0.11225</vt:lpwstr>
  </property>
  <property fmtid="{D5CDD505-2E9C-101B-9397-08002B2CF9AE}" pid="3" name="ICV">
    <vt:lpwstr>E9F0552DC93F472CBABA19FF346241A8</vt:lpwstr>
  </property>
</Properties>
</file>