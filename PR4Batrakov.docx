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120" w:after="120"/>
        <w:jc w:val="center"/>
        <w:rPr>
          <w:rFonts w:cs="Times New Roman"/>
          <w:smallCaps/>
          <w:lang w:val="uk-UA"/>
        </w:rPr>
      </w:pPr>
      <w:r>
        <w:rPr>
          <w:rFonts w:cs="Times New Roman"/>
          <w:smallCaps/>
          <w:lang w:val="uk-UA"/>
        </w:rPr>
        <w:t>МІНІСТЕРСТВО ОСВІТИ І НАУКИ УКРАЇНИ</w:t>
      </w:r>
    </w:p>
    <w:p>
      <w:pPr>
        <w:spacing w:before="120" w:after="120"/>
        <w:jc w:val="center"/>
        <w:rPr>
          <w:rFonts w:cs="Times New Roman"/>
          <w:smallCaps/>
          <w:lang w:val="uk-UA"/>
        </w:rPr>
      </w:pPr>
      <w:r>
        <w:rPr>
          <w:rFonts w:cs="Times New Roman"/>
          <w:smallCaps/>
          <w:lang w:val="uk-UA"/>
        </w:rPr>
        <w:t xml:space="preserve">КРЕМЕНЧУЦЬКИЙ НАЦІОНАЛЬНИЙ УНІВЕРСИТЕТ </w:t>
      </w:r>
      <w:r>
        <w:rPr>
          <w:rFonts w:cs="Times New Roman"/>
          <w:smallCaps/>
          <w:lang w:val="uk-UA"/>
        </w:rPr>
        <w:br w:type="textWrapping"/>
      </w:r>
      <w:r>
        <w:rPr>
          <w:rFonts w:cs="Times New Roman"/>
          <w:smallCaps/>
          <w:lang w:val="uk-UA"/>
        </w:rPr>
        <w:t>ІМЕНІ МИХАЙЛА ОСТРОГРАДСЬКОГО</w:t>
      </w:r>
    </w:p>
    <w:p>
      <w:pPr>
        <w:spacing w:before="120" w:after="120"/>
        <w:jc w:val="center"/>
        <w:rPr>
          <w:rFonts w:cs="Times New Roman"/>
          <w:smallCaps/>
          <w:lang w:val="uk-UA"/>
        </w:rPr>
      </w:pPr>
      <w:r>
        <w:rPr>
          <w:rFonts w:cs="Times New Roman"/>
          <w:smallCaps/>
          <w:lang w:val="uk-UA"/>
        </w:rPr>
        <w:t xml:space="preserve">НАВЧАЛЬНО-НАУКОВИЙ ІНСТИТУТ ЕЛЕКТРИЧНОЇ ІНЖЕНЕРІЇ </w:t>
      </w:r>
      <w:r>
        <w:rPr>
          <w:rFonts w:cs="Times New Roman"/>
          <w:smallCaps/>
          <w:lang w:val="uk-UA"/>
        </w:rPr>
        <w:br w:type="textWrapping"/>
      </w:r>
      <w:r>
        <w:rPr>
          <w:rFonts w:cs="Times New Roman"/>
          <w:smallCaps/>
          <w:lang w:val="uk-UA"/>
        </w:rPr>
        <w:t>ТА ІНФОРМАЦІЙНИХ ТЕХНОЛОГІЙ</w:t>
      </w:r>
    </w:p>
    <w:p>
      <w:pPr>
        <w:jc w:val="center"/>
        <w:rPr>
          <w:rFonts w:cs="Times New Roman"/>
          <w:smallCaps/>
          <w:lang w:val="uk-UA"/>
        </w:rPr>
      </w:pPr>
    </w:p>
    <w:p>
      <w:pPr>
        <w:jc w:val="center"/>
        <w:rPr>
          <w:rFonts w:cs="Times New Roman"/>
          <w:smallCaps/>
          <w:lang w:val="uk-UA"/>
        </w:rPr>
      </w:pPr>
      <w:r>
        <w:rPr>
          <w:rFonts w:cs="Times New Roman"/>
          <w:smallCaps/>
          <w:lang w:val="uk-UA"/>
        </w:rPr>
        <w:t>КАФЕДРА АВТОМАТИЗАЦІЇ ТА ІНФОРМАЦІЙНИХ СИСТЕМ</w:t>
      </w:r>
    </w:p>
    <w:p>
      <w:pPr>
        <w:jc w:val="center"/>
        <w:rPr>
          <w:rFonts w:cs="Times New Roman"/>
          <w:smallCaps/>
          <w:lang w:val="uk-UA"/>
        </w:rPr>
      </w:pPr>
    </w:p>
    <w:p>
      <w:pPr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>НАВЧАЛЬНА ДИСЦИПЛІНА</w:t>
      </w:r>
      <w:r>
        <w:rPr>
          <w:rFonts w:cs="Times New Roman"/>
          <w:lang w:val="uk-UA"/>
        </w:rPr>
        <w:br w:type="textWrapping"/>
      </w:r>
      <w:r>
        <w:rPr>
          <w:rFonts w:cs="Times New Roman"/>
          <w:lang w:val="uk-UA"/>
        </w:rPr>
        <w:t>Алгоритми та методи обчислень</w:t>
      </w:r>
    </w:p>
    <w:p>
      <w:pPr>
        <w:jc w:val="center"/>
        <w:rPr>
          <w:rFonts w:cs="Times New Roman"/>
          <w:lang w:val="uk-UA"/>
        </w:rPr>
      </w:pPr>
    </w:p>
    <w:p>
      <w:pPr>
        <w:jc w:val="center"/>
        <w:rPr>
          <w:rFonts w:cs="Times New Roman"/>
          <w:lang w:val="uk-UA"/>
        </w:rPr>
      </w:pPr>
    </w:p>
    <w:p>
      <w:pPr>
        <w:jc w:val="center"/>
        <w:rPr>
          <w:rFonts w:cs="Times New Roman"/>
          <w:smallCaps/>
          <w:lang w:val="uk-UA"/>
        </w:rPr>
      </w:pPr>
      <w:r>
        <w:rPr>
          <w:rFonts w:cs="Times New Roman"/>
          <w:smallCaps/>
          <w:lang w:val="uk-UA"/>
        </w:rPr>
        <w:t>ЗВІТ</w:t>
      </w:r>
    </w:p>
    <w:p>
      <w:pPr>
        <w:jc w:val="center"/>
        <w:rPr>
          <w:rFonts w:cs="Times New Roman"/>
          <w:smallCaps/>
          <w:lang w:val="uk-UA"/>
        </w:rPr>
      </w:pPr>
      <w:r>
        <w:rPr>
          <w:rFonts w:cs="Times New Roman"/>
          <w:smallCaps/>
          <w:lang w:val="uk-UA"/>
        </w:rPr>
        <w:t>З ПРАКТИЧНИХ РОБІТ</w:t>
      </w:r>
    </w:p>
    <w:p>
      <w:pPr>
        <w:rPr>
          <w:rFonts w:cs="Times New Roman"/>
          <w:lang w:val="uk-UA"/>
        </w:rPr>
      </w:pPr>
    </w:p>
    <w:p>
      <w:pPr>
        <w:rPr>
          <w:rFonts w:cs="Times New Roman"/>
          <w:lang w:val="uk-UA"/>
        </w:rPr>
      </w:pPr>
    </w:p>
    <w:p>
      <w:pPr>
        <w:ind w:left="5954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Виконав: </w:t>
      </w:r>
    </w:p>
    <w:p>
      <w:pPr>
        <w:ind w:left="5234" w:firstLine="720"/>
        <w:rPr>
          <w:rFonts w:cs="Times New Roman"/>
          <w:lang w:val="uk-UA"/>
        </w:rPr>
      </w:pPr>
      <w:bookmarkStart w:id="0" w:name="_heading=h.gjdgxs" w:colFirst="0" w:colLast="0"/>
      <w:bookmarkEnd w:id="0"/>
      <w:r>
        <w:rPr>
          <w:rFonts w:cs="Times New Roman"/>
          <w:lang w:val="uk-UA"/>
        </w:rPr>
        <w:t>студент групи КН-23-1</w:t>
      </w:r>
    </w:p>
    <w:p>
      <w:pPr>
        <w:ind w:left="5954"/>
        <w:rPr>
          <w:rFonts w:hint="default" w:cs="Times New Roman"/>
          <w:lang w:val="uk-UA"/>
        </w:rPr>
      </w:pPr>
      <w:r>
        <w:rPr>
          <w:rFonts w:hint="default" w:cs="Times New Roman"/>
          <w:lang w:val="uk-UA"/>
        </w:rPr>
        <w:t>Батраков Є.Є.</w:t>
      </w:r>
    </w:p>
    <w:p>
      <w:pPr>
        <w:rPr>
          <w:rFonts w:cs="Times New Roman"/>
          <w:lang w:val="uk-UA"/>
        </w:rPr>
      </w:pPr>
    </w:p>
    <w:p>
      <w:pPr>
        <w:rPr>
          <w:rFonts w:cs="Times New Roman"/>
          <w:lang w:val="uk-UA"/>
        </w:rPr>
      </w:pPr>
    </w:p>
    <w:p>
      <w:pPr>
        <w:rPr>
          <w:rFonts w:cs="Times New Roman"/>
          <w:lang w:val="uk-UA"/>
        </w:rPr>
      </w:pPr>
    </w:p>
    <w:p>
      <w:pPr>
        <w:rPr>
          <w:rFonts w:cs="Times New Roman"/>
          <w:lang w:val="uk-UA"/>
        </w:rPr>
      </w:pPr>
    </w:p>
    <w:p>
      <w:pPr>
        <w:rPr>
          <w:rFonts w:cs="Times New Roman"/>
          <w:lang w:val="uk-UA"/>
        </w:rPr>
      </w:pPr>
    </w:p>
    <w:p>
      <w:pPr>
        <w:rPr>
          <w:rFonts w:cs="Times New Roman"/>
          <w:lang w:val="uk-UA"/>
        </w:rPr>
      </w:pPr>
    </w:p>
    <w:p>
      <w:pPr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>Кременчук 2024</w:t>
      </w:r>
    </w:p>
    <w:p>
      <w:pPr>
        <w:rPr>
          <w:rFonts w:hint="default"/>
          <w:lang w:val="ru-RU"/>
        </w:rPr>
      </w:pPr>
    </w:p>
    <w:p/>
    <w:p>
      <w:pPr>
        <w:rPr>
          <w:lang w:val="en-US"/>
        </w:rPr>
      </w:pPr>
    </w:p>
    <w:p>
      <w:pPr>
        <w:pStyle w:val="2"/>
        <w:bidi w:val="0"/>
      </w:pPr>
      <w:r>
        <w:t xml:space="preserve">Практична робота № </w:t>
      </w:r>
      <w:r>
        <w:rPr>
          <w:rFonts w:hint="default"/>
          <w:lang w:val="en-US"/>
        </w:rPr>
        <w:t>4</w:t>
      </w:r>
    </w:p>
    <w:p>
      <w:pPr>
        <w:bidi w:val="0"/>
        <w:rPr>
          <w:rFonts w:hint="default"/>
          <w:lang w:val="uk-UA"/>
        </w:rPr>
      </w:pPr>
      <w:r>
        <w:rPr>
          <w:b/>
          <w:bCs/>
        </w:rPr>
        <w:t>Тема</w:t>
      </w:r>
      <w:r>
        <w:t xml:space="preserve">. </w:t>
      </w:r>
      <w:r>
        <w:rPr>
          <w:rFonts w:hint="default"/>
        </w:rPr>
        <w:t>Алгоритми пошуку та їх складність</w:t>
      </w:r>
    </w:p>
    <w:p>
      <w:pPr>
        <w:bidi w:val="0"/>
        <w:rPr>
          <w:rFonts w:hint="default"/>
        </w:rPr>
      </w:pPr>
      <w:r>
        <w:rPr>
          <w:b/>
          <w:bCs/>
        </w:rPr>
        <w:t>Мета</w:t>
      </w:r>
      <w:r>
        <w:t xml:space="preserve">: </w:t>
      </w:r>
      <w:r>
        <w:rPr>
          <w:rFonts w:hint="default"/>
        </w:rPr>
        <w:t xml:space="preserve"> опанувати основні алгоритми сортування та навчитись методам</w:t>
      </w:r>
    </w:p>
    <w:p>
      <w:pPr>
        <w:bidi w:val="0"/>
        <w:rPr>
          <w:rFonts w:hint="default"/>
          <w:lang w:val="ru-RU"/>
        </w:rPr>
      </w:pPr>
      <w:r>
        <w:rPr>
          <w:rFonts w:hint="default"/>
        </w:rPr>
        <w:t>аналізу їх асимптотичної складності.</w:t>
      </w:r>
    </w:p>
    <w:p>
      <w:pPr>
        <w:pStyle w:val="3"/>
        <w:bidi w:val="0"/>
        <w:jc w:val="center"/>
        <w:rPr>
          <w:rFonts w:hint="default"/>
          <w:i w:val="0"/>
          <w:iCs w:val="0"/>
          <w:lang w:val="uk-UA"/>
        </w:rPr>
      </w:pPr>
      <w:r>
        <w:rPr>
          <w:rFonts w:hint="default"/>
          <w:i w:val="0"/>
          <w:iCs w:val="0"/>
          <w:lang w:val="uk-UA"/>
        </w:rPr>
        <w:t>Хід роботи</w:t>
      </w:r>
    </w:p>
    <w:p>
      <w:pPr>
        <w:pStyle w:val="4"/>
        <w:bidi w:val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Завдання: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1)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Найкращий випадок </w:t>
      </w:r>
      <w:r>
        <w:rPr>
          <w:rFonts w:hint="default"/>
          <w:lang w:val="en-US"/>
        </w:rPr>
        <w:t>O(1)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Найгірший випадок O(n)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Як можна покращити алгоритм лінійного пошуку</w:t>
      </w:r>
      <w:r>
        <w:rPr>
          <w:rFonts w:hint="default"/>
          <w:lang w:val="en-US"/>
        </w:rPr>
        <w:t>?</w:t>
      </w:r>
    </w:p>
    <w:p>
      <w:pPr>
        <w:rPr>
          <w:rFonts w:hint="default"/>
          <w:lang w:val="uk-UA"/>
        </w:rPr>
      </w:pPr>
      <w:r>
        <w:rPr>
          <w:rFonts w:hint="default"/>
          <w:lang w:val="en-US"/>
        </w:rPr>
        <w:t xml:space="preserve">Сторожовий (Sentinel) метод, </w:t>
      </w:r>
      <w:r>
        <w:rPr>
          <w:rFonts w:hint="default"/>
          <w:lang w:val="uk-UA"/>
        </w:rPr>
        <w:t>т</w:t>
      </w:r>
      <w:r>
        <w:rPr>
          <w:rFonts w:hint="default"/>
          <w:lang w:val="en-US"/>
        </w:rPr>
        <w:t>ехніка швидкого виходу</w:t>
      </w:r>
      <w:r>
        <w:rPr>
          <w:rFonts w:hint="default"/>
          <w:lang w:val="uk-UA"/>
        </w:rPr>
        <w:t>, індексація або хешування, бінарний пошук, пошук з переліком пропусків (Jump Search)</w:t>
      </w:r>
    </w:p>
    <w:p>
      <w:pPr>
        <w:numPr>
          <w:ilvl w:val="0"/>
          <w:numId w:val="11"/>
        </w:numPr>
        <w:rPr>
          <w:rFonts w:hint="default"/>
          <w:lang w:val="uk-UA"/>
        </w:rPr>
      </w:pPr>
      <w:r>
        <w:rPr>
          <w:rFonts w:hint="default"/>
          <w:lang w:val="uk-UA"/>
        </w:rPr>
        <w:t xml:space="preserve"> </w:t>
      </w:r>
    </w:p>
    <w:p>
      <w:pPr>
        <w:numPr>
          <w:numId w:val="0"/>
        </w:numPr>
        <w:rPr>
          <w:rFonts w:hint="default"/>
          <w:lang w:val="uk-UA"/>
        </w:rPr>
      </w:pPr>
      <w:r>
        <w:rPr>
          <w:rFonts w:hint="default"/>
          <w:lang w:val="uk-UA"/>
        </w:rPr>
        <w:t xml:space="preserve">Найкращий випадок </w:t>
      </w:r>
      <w:r>
        <w:rPr>
          <w:rFonts w:hint="default"/>
          <w:lang w:val="en-US"/>
        </w:rPr>
        <w:t>O(1)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Найгірший випадок</w:t>
      </w:r>
      <w:r>
        <w:rPr>
          <w:rFonts w:hint="default"/>
          <w:lang w:val="uk-UA"/>
        </w:rPr>
        <w:t xml:space="preserve"> </w:t>
      </w:r>
      <w:r>
        <w:rPr>
          <w:rFonts w:hint="default"/>
          <w:lang w:val="en-US"/>
        </w:rPr>
        <w:t>O(log n)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3)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def ternary_search(arr, x):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left = 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right = len(arr) - 1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while left &lt;= right: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left_third = left + (right - left) // 3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right_third = right - (right - left) // 3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arr[left_third] == x: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return left_third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elif arr[right_third] == x: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return right_third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elif x &lt; arr[left_third]: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right = left_third - 1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elif x &gt; arr[right_third]: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left = right_third + 1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else: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left = left_third + 1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right = right_third - 1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-1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arr = [1, 2, 3, 4, 5, 6, 7, 8, 9, 10]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x = 5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index = ternary_search(arr, x)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if index != -1: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print(f"Елемент {x} знайдено в позиції {index}.")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else:</w:t>
      </w:r>
    </w:p>
    <w:p>
      <w:pPr>
        <w:ind w:firstLine="280"/>
        <w:rPr>
          <w:rFonts w:hint="default"/>
          <w:lang w:val="ru-RU"/>
        </w:rPr>
      </w:pPr>
      <w:r>
        <w:rPr>
          <w:rFonts w:hint="default"/>
          <w:lang w:val="ru-RU"/>
        </w:rPr>
        <w:t>print(f"Елемент {x} не знайдено.")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Асимптотична складність тернарного пошуку в найгіршому випадку</w:t>
      </w:r>
      <w:r>
        <w:rPr>
          <w:rFonts w:hint="default"/>
          <w:lang w:val="ru-RU"/>
        </w:rPr>
        <w:t>:</w:t>
      </w:r>
    </w:p>
    <w:p>
      <w:pPr>
        <w:rPr>
          <w:rFonts w:hint="default"/>
          <w:lang w:val="ru-RU"/>
        </w:rPr>
      </w:pPr>
    </w:p>
    <w:p>
      <w:pPr>
        <w:ind w:firstLine="420" w:firstLineChars="150"/>
        <w:rPr>
          <w:rFonts w:hint="default"/>
          <w:lang w:val="ru-RU"/>
        </w:rPr>
      </w:pPr>
      <w:r>
        <w:rPr>
          <w:rFonts w:hint="default"/>
          <w:lang w:val="ru-RU"/>
        </w:rPr>
        <w:t>В кожному кроці пошуку ми зменшуємо розмір проміжку пошуку приблизно на третину. Таким чином, кількість операцій буде логарифмічною відносно розміру масиву.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Тому складність тернарного пошуку у найгіршому випадку складає O(log₃ n), що еквівалентно O(log n / log 3).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Асимптотична складність тернарного пошуку в найкращому випадку</w:t>
      </w:r>
      <w:r>
        <w:rPr>
          <w:rFonts w:hint="default"/>
          <w:lang w:val="ru-RU"/>
        </w:rPr>
        <w:t>:</w:t>
      </w:r>
    </w:p>
    <w:p>
      <w:pPr>
        <w:rPr>
          <w:rFonts w:hint="default"/>
          <w:lang w:val="ru-RU"/>
        </w:rPr>
      </w:pPr>
    </w:p>
    <w:p>
      <w:pPr>
        <w:ind w:firstLine="420" w:firstLineChars="150"/>
        <w:rPr>
          <w:rFonts w:hint="default"/>
          <w:lang w:val="ru-RU"/>
        </w:rPr>
      </w:pPr>
      <w:r>
        <w:rPr>
          <w:rFonts w:hint="default"/>
          <w:lang w:val="ru-RU"/>
        </w:rPr>
        <w:t>У найкращому випадку, коли елемент, який шукається, знаходиться одразу на одній з точок розділення, або знаходиться в межах однієї з трьох підмасивів, алгоритм також працює за O(log₃ n), оскільки кожен крок розділення залишає нас з однією третиною вихідного проміжку.</w:t>
      </w:r>
    </w:p>
    <w:p>
      <w:pPr>
        <w:ind w:firstLine="420" w:firstLineChars="150"/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Оптимальність тернарного пошуку порівняно з бінарним полягає в тому, що в середньому він може вимагати менше порівнянь для знаходження елемента відсортованому масиві. Наприклад, бінарний пошук зменшує проміжок вдвічі за кожну ітерацію, тоді як тернарний - втричі, що може зменшити кількість ітерацій у випадку великих масивів. Таким чином, тернарний пошук є оптимальнішим за асимптотичними оцінками порівняно з бінарним пошуком.</w:t>
      </w:r>
    </w:p>
    <w:p>
      <w:pPr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4)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time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random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matplotlib.pyplot as plt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def linear_search(arr, x):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 i in range(len(arr)):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arr[i] == x: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return i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-1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def binary_search(arr, x):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left, right = 0, len(arr) - 1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while left &lt;= right: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mid = left + (right - left) // 2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arr[mid] == x: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return mid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elif arr[mid] &lt; x: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left = mid + 1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else: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right = mid - 1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-1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def ternary_search(arr, x):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left, right = 0, len(arr) - 1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while left &lt;= right: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left_third = left + (right - left) // 3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right_third = right - (right - left) // 3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arr[left_third] == x: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return left_third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elif arr[right_third] == x: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return right_third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elif x &lt; arr[left_third]: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right = left_third - 1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elif x &gt; arr[right_third]: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left = right_third + 1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else: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left = left_third + 1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right = right_third - 1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-1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def generate_sorted_list(size):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list(range(size))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def measure_time(func, arr, x):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start_time = time.time()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func(arr, x)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end_time = time.time()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return end_time - start_time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sizes = [100, 500, 1000, 5000, 10000]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linear_times = []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binary_times = []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ternary_times = []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for size in sizes: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arr = generate_sorted_list(size)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x = random.randint(0, size - 1)    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linear_time = measure_time(linear_search, arr, x)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linear_times.append(linear_time)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binary_time = measure_time(binary_search, arr, x)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binary_times.append(binary_time)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ternary_time = measure_time(ternary_search, arr, x)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ternary_times.append(ternary_time)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plt.figure(figsize=(10, 6))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plt.plot(sizes, linear_times, marker='o', linestyle='-', color='b', label='Linear Search')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plt.plot(sizes, binary_times, marker='s', linestyle='--', color='r', label='Binary Search')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plt.plot(sizes, ternary_times, marker='^', linestyle='-.', color='g', label='Ternary Search')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plt.xlabel('Розмір списку')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plt.ylabel('Час виконання (секунди)')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plt.title('Порівняння часу виконання алгоритмів пошуку')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plt.xticks(sizes)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plt.legend()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plt.grid(True)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plt.tight_layout()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plt.show()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5)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Лінійний пошук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Здатність до роботи з відсортованими списками: Лінійний пошук працює з будь-якими списками, оскільки не використовує передумови про відсортованість. Проте, час його виконання не залежить від того, чи відсортований список. Тому, чи список відсортований чи ні, час пошуку буде в середньому однаковий.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Вплив відсортованості на час виконання: Не впливає (час виконання однаковий незалежно від стану списку).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Бінарний пошук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Здатність до роботи з відсортованими списками: Бінарний пошук потребує, щоб список був відсортованим. Він використовує можливість швидше знаходити елемент через діленье півідіапазону, що можливе тільки у відсортованому масиві.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Вплив відсортованості на час виконання: Час виконання бінарного пошуку у відсортованому списку значно менший, ніж у не відсортованому. У відсортованому масиві час виконання бінарного пошуку складає O(log n), тоді як у не відсортованому - O(n).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Тернарний пошук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Здатність до роботи з відсортованими списками: Тернарний пошук також вимагає відсортованого списку, але в порівнянні з бінарним, він робить більше порівнянь на кожному кроці (2 замість 1). Це може призвести до трохи гіршої ефективності від бінарного, але різниця в сучасних умовах зазвичай не велика.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Вплив відсортованості на час виконання: Тернарний пошук також показує логарифмічну залежність від розміру масиву в відсортованому випадку. В не відсортованому випадку його продуктивність буде аналогічно лінійному пошуку, так як він не може скористатися властивістю відсортованості для зменшення діапазону пошуку.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6)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Лінійний пошук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Пошук першого або всіх входжень елемента у несортованому списку.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Перегляд всіх елементів списку у випадках, коли елементи можуть знаходитися на віддалених частинах списку або відсутність відсортованості не має значення.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Якщо розмір списку невеликий або пошук відбувається нечасто, лінійний пошук може бути простим і ефективним рішенням.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Бінарний пошук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Пошук у великих відсортованих масивах або списках, де швидкість пошуку є критичним чинником.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При потребі швидкого доступу до елементів за значенням, наприклад, в базах даних або в індексах.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Використання у випадках, коли масив відсортований і його структура не змінюється часто, що дозволяє використовувати бінарний пошук для оптимізації швидкості пошуку.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Тернарний пошук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Аналогічно бінарному пошуку, тернарний пошук використовується для швидкого пошуку в відсортованих масивах, але з додатковими порівняннями у кожному кроці.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У випадках, коли немає заздалегідь відомого, який саме алгоритм пошуку буде оптимальним, тернарний пошук може виявитися конкурентоспроможним варіантом.</w:t>
      </w:r>
      <w:bookmarkStart w:id="1" w:name="_GoBack"/>
      <w:bookmarkEnd w:id="1"/>
    </w:p>
    <w:sectPr>
      <w:pgSz w:w="11907" w:h="16839"/>
      <w:pgMar w:top="1134" w:right="1134" w:bottom="1134" w:left="1134" w:header="708" w:footer="709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4D2674F9"/>
    <w:multiLevelType w:val="singleLevel"/>
    <w:tmpl w:val="4D2674F9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82581A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2C4C3F"/>
    <w:rsid w:val="0C882A07"/>
    <w:rsid w:val="2582581A"/>
    <w:rsid w:val="27497275"/>
    <w:rsid w:val="3D2E204C"/>
    <w:rsid w:val="3F1F3576"/>
    <w:rsid w:val="56DE65A1"/>
    <w:rsid w:val="7950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zh-CN" w:eastAsia="en-US" w:bidi="ar-SA"/>
    </w:rPr>
  </w:style>
  <w:style w:type="paragraph" w:styleId="2">
    <w:name w:val="heading 1"/>
    <w:basedOn w:val="1"/>
    <w:next w:val="1"/>
    <w:link w:val="151"/>
    <w:qFormat/>
    <w:uiPriority w:val="0"/>
    <w:pPr>
      <w:keepNext w:val="0"/>
      <w:keepLines w:val="0"/>
      <w:spacing w:before="320" w:beforeAutospacing="0" w:after="320" w:afterAutospacing="0"/>
      <w:ind w:firstLine="709"/>
      <w:jc w:val="center"/>
      <w:outlineLvl w:val="0"/>
    </w:pPr>
    <w:rPr>
      <w:rFonts w:ascii="Times New Roman" w:hAnsi="Times New Roman" w:eastAsia="Times New Roman" w:cs="Times New Roman"/>
      <w:b/>
      <w:bCs/>
      <w:color w:val="auto"/>
      <w:sz w:val="36"/>
      <w:szCs w:val="36"/>
      <w:lang w:val="uk-UA" w:eastAsia="en-US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  <w:ind w:left="14" w:leftChars="7" w:firstLine="244" w:firstLineChars="122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1">
    <w:name w:val="Heading 1 Char"/>
    <w:basedOn w:val="11"/>
    <w:link w:val="2"/>
    <w:uiPriority w:val="9"/>
    <w:rPr>
      <w:rFonts w:ascii="Times New Roman" w:hAnsi="Times New Roman" w:eastAsia="Times New Roman" w:cs="Times New Roman"/>
      <w:b/>
      <w:bCs/>
      <w:color w:val="auto"/>
      <w:sz w:val="36"/>
      <w:szCs w:val="36"/>
      <w:lang w:val="uk-UA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2024-06-17T01:06:00Z</dcterms:created>
  <dc:creator>btrkv</dc:creator>
  <cp:lastModifiedBy>btrkv</cp:lastModifiedBy>
  <dcterms:modified xsi:type="dcterms:W3CDTF">2024-06-17T01:22:39Z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9C95F8817C51415F87ED63294B4BD584</vt:lpwstr>
  </property>
</Properties>
</file>